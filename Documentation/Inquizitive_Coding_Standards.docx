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58" w:rsidRPr="00C67756" w:rsidRDefault="00025690">
      <w:pPr>
        <w:pStyle w:val="Title"/>
        <w:rPr>
          <w:rFonts w:ascii="Poppins" w:hAnsi="Poppins" w:cs="Poppins"/>
        </w:rPr>
      </w:pPr>
      <w:r w:rsidRPr="00C67756">
        <w:rPr>
          <w:rFonts w:ascii="Poppins" w:hAnsi="Poppins" w:cs="Poppins"/>
        </w:rPr>
        <w:t>Inquizitive – Coding Standards Document</w:t>
      </w:r>
    </w:p>
    <w:p w:rsidR="008C5A58" w:rsidRPr="00C67756" w:rsidRDefault="00025690">
      <w:pPr>
        <w:pStyle w:val="Heading1"/>
        <w:rPr>
          <w:rFonts w:ascii="Poppins" w:hAnsi="Poppins" w:cs="Poppins"/>
        </w:rPr>
      </w:pPr>
      <w:r w:rsidRPr="00C67756">
        <w:rPr>
          <w:rFonts w:ascii="Poppins" w:hAnsi="Poppins" w:cs="Poppins"/>
        </w:rPr>
        <w:t>1. General Information</w:t>
      </w:r>
      <w:bookmarkStart w:id="0" w:name="_GoBack"/>
      <w:bookmarkEnd w:id="0"/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  <w:b/>
        </w:rPr>
        <w:t>Project Name:</w:t>
      </w:r>
      <w:r w:rsidRPr="00C67756">
        <w:rPr>
          <w:rFonts w:ascii="Poppins" w:hAnsi="Poppins" w:cs="Poppins"/>
        </w:rPr>
        <w:t xml:space="preserve"> Inquizitive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  <w:b/>
        </w:rPr>
        <w:t xml:space="preserve">Project Type: </w:t>
      </w:r>
      <w:r w:rsidRPr="00C67756">
        <w:rPr>
          <w:rFonts w:ascii="Poppins" w:hAnsi="Poppins" w:cs="Poppins"/>
        </w:rPr>
        <w:t xml:space="preserve">Web application </w:t>
      </w:r>
      <w:r w:rsidRPr="00C67756">
        <w:rPr>
          <w:rFonts w:ascii="Poppins" w:hAnsi="Poppins" w:cs="Poppins"/>
        </w:rPr>
        <w:t>to manage student records, classes, and AI-generated quizzes.</w:t>
      </w:r>
    </w:p>
    <w:p w:rsidR="008C5A58" w:rsidRPr="00C67756" w:rsidRDefault="00025690">
      <w:pPr>
        <w:pStyle w:val="ListBullet"/>
        <w:rPr>
          <w:rFonts w:ascii="Poppins" w:hAnsi="Poppins" w:cs="Poppins"/>
          <w:b/>
        </w:rPr>
      </w:pPr>
      <w:r w:rsidRPr="00C67756">
        <w:rPr>
          <w:rFonts w:ascii="Poppins" w:hAnsi="Poppins" w:cs="Poppins"/>
          <w:b/>
        </w:rPr>
        <w:t>Tech Stack:</w:t>
      </w:r>
    </w:p>
    <w:p w:rsidR="008C5A58" w:rsidRPr="00C67756" w:rsidRDefault="00025690" w:rsidP="00C67756">
      <w:pPr>
        <w:pStyle w:val="ListBullet"/>
        <w:numPr>
          <w:ilvl w:val="0"/>
          <w:numId w:val="11"/>
        </w:numPr>
        <w:rPr>
          <w:rFonts w:ascii="Poppins" w:hAnsi="Poppins" w:cs="Poppins"/>
        </w:rPr>
      </w:pPr>
      <w:r w:rsidRPr="00C67756">
        <w:rPr>
          <w:rFonts w:ascii="Poppins" w:hAnsi="Poppins" w:cs="Poppins"/>
          <w:b/>
        </w:rPr>
        <w:t>Frontend:</w:t>
      </w:r>
      <w:r w:rsidRPr="00C67756">
        <w:rPr>
          <w:rFonts w:ascii="Poppins" w:hAnsi="Poppins" w:cs="Poppins"/>
        </w:rPr>
        <w:t xml:space="preserve"> Next.js + React</w:t>
      </w:r>
      <w:r w:rsidR="00C67756">
        <w:rPr>
          <w:rFonts w:ascii="Poppins" w:hAnsi="Poppins" w:cs="Poppins"/>
        </w:rPr>
        <w:t xml:space="preserve"> JS</w:t>
      </w:r>
      <w:r w:rsidRPr="00C67756">
        <w:rPr>
          <w:rFonts w:ascii="Poppins" w:hAnsi="Poppins" w:cs="Poppins"/>
        </w:rPr>
        <w:t xml:space="preserve">, </w:t>
      </w:r>
      <w:proofErr w:type="spellStart"/>
      <w:r w:rsidRPr="00C67756">
        <w:rPr>
          <w:rFonts w:ascii="Poppins" w:hAnsi="Poppins" w:cs="Poppins"/>
        </w:rPr>
        <w:t>Zod</w:t>
      </w:r>
      <w:proofErr w:type="spellEnd"/>
      <w:r w:rsidRPr="00C67756">
        <w:rPr>
          <w:rFonts w:ascii="Poppins" w:hAnsi="Poppins" w:cs="Poppins"/>
        </w:rPr>
        <w:t xml:space="preserve"> Schemas,</w:t>
      </w:r>
      <w:r w:rsidR="00C67756">
        <w:rPr>
          <w:rFonts w:ascii="Poppins" w:hAnsi="Poppins" w:cs="Poppins"/>
        </w:rPr>
        <w:t xml:space="preserve"> Dashboard and</w:t>
      </w:r>
      <w:r w:rsidRPr="00C67756">
        <w:rPr>
          <w:rFonts w:ascii="Poppins" w:hAnsi="Poppins" w:cs="Poppins"/>
        </w:rPr>
        <w:t xml:space="preserve"> component-based architecture.</w:t>
      </w:r>
    </w:p>
    <w:p w:rsidR="008C5A58" w:rsidRPr="00C67756" w:rsidRDefault="00025690" w:rsidP="00C67756">
      <w:pPr>
        <w:pStyle w:val="ListBullet"/>
        <w:numPr>
          <w:ilvl w:val="0"/>
          <w:numId w:val="11"/>
        </w:numPr>
        <w:rPr>
          <w:rFonts w:ascii="Poppins" w:hAnsi="Poppins" w:cs="Poppins"/>
        </w:rPr>
      </w:pPr>
      <w:r w:rsidRPr="00C67756">
        <w:rPr>
          <w:rFonts w:ascii="Poppins" w:hAnsi="Poppins" w:cs="Poppins"/>
          <w:b/>
        </w:rPr>
        <w:t>Backend &amp; Database:</w:t>
      </w:r>
      <w:r w:rsidRPr="00C67756">
        <w:rPr>
          <w:rFonts w:ascii="Poppins" w:hAnsi="Poppins" w:cs="Poppins"/>
        </w:rPr>
        <w:t xml:space="preserve"> </w:t>
      </w:r>
      <w:proofErr w:type="spellStart"/>
      <w:r w:rsidRPr="00C67756">
        <w:rPr>
          <w:rFonts w:ascii="Poppins" w:hAnsi="Poppins" w:cs="Poppins"/>
        </w:rPr>
        <w:t>Supabase</w:t>
      </w:r>
      <w:proofErr w:type="spellEnd"/>
      <w:r w:rsidRPr="00C67756">
        <w:rPr>
          <w:rFonts w:ascii="Poppins" w:hAnsi="Poppins" w:cs="Poppins"/>
        </w:rPr>
        <w:t xml:space="preserve"> (authentication, database, API).</w:t>
      </w:r>
    </w:p>
    <w:p w:rsidR="008C5A58" w:rsidRPr="00C67756" w:rsidRDefault="00025690" w:rsidP="00C67756">
      <w:pPr>
        <w:pStyle w:val="ListBullet"/>
        <w:numPr>
          <w:ilvl w:val="0"/>
          <w:numId w:val="11"/>
        </w:numPr>
        <w:rPr>
          <w:rFonts w:ascii="Poppins" w:hAnsi="Poppins" w:cs="Poppins"/>
        </w:rPr>
      </w:pPr>
      <w:r w:rsidRPr="00C67756">
        <w:rPr>
          <w:rFonts w:ascii="Poppins" w:hAnsi="Poppins" w:cs="Poppins"/>
          <w:b/>
        </w:rPr>
        <w:t>AI Layer:</w:t>
      </w:r>
      <w:r w:rsidRPr="00C67756">
        <w:rPr>
          <w:rFonts w:ascii="Poppins" w:hAnsi="Poppins" w:cs="Poppins"/>
        </w:rPr>
        <w:t xml:space="preserve"> </w:t>
      </w:r>
      <w:proofErr w:type="spellStart"/>
      <w:r w:rsidRPr="00C67756">
        <w:rPr>
          <w:rFonts w:ascii="Poppins" w:hAnsi="Poppins" w:cs="Poppins"/>
        </w:rPr>
        <w:t>Grok</w:t>
      </w:r>
      <w:proofErr w:type="spellEnd"/>
      <w:r w:rsidRPr="00C67756">
        <w:rPr>
          <w:rFonts w:ascii="Poppins" w:hAnsi="Poppins" w:cs="Poppins"/>
        </w:rPr>
        <w:t xml:space="preserve"> + FastAPI (AI quiz generation &amp; checking).</w:t>
      </w:r>
    </w:p>
    <w:p w:rsidR="008C5A58" w:rsidRPr="00C67756" w:rsidRDefault="00025690" w:rsidP="00C67756">
      <w:pPr>
        <w:pStyle w:val="ListBullet"/>
        <w:numPr>
          <w:ilvl w:val="0"/>
          <w:numId w:val="11"/>
        </w:numPr>
        <w:rPr>
          <w:rFonts w:ascii="Poppins" w:hAnsi="Poppins" w:cs="Poppins"/>
        </w:rPr>
      </w:pPr>
      <w:r w:rsidRPr="00C67756">
        <w:rPr>
          <w:rFonts w:ascii="Poppins" w:hAnsi="Poppins" w:cs="Poppins"/>
          <w:b/>
        </w:rPr>
        <w:t>Deployment:</w:t>
      </w:r>
      <w:r w:rsidRPr="00C67756">
        <w:rPr>
          <w:rFonts w:ascii="Poppins" w:hAnsi="Poppins" w:cs="Poppins"/>
        </w:rPr>
        <w:t xml:space="preserve"> </w:t>
      </w:r>
      <w:proofErr w:type="spellStart"/>
      <w:r w:rsidRPr="00C67756">
        <w:rPr>
          <w:rFonts w:ascii="Poppins" w:hAnsi="Poppins" w:cs="Poppins"/>
        </w:rPr>
        <w:t>Vercel</w:t>
      </w:r>
      <w:proofErr w:type="spellEnd"/>
      <w:r w:rsidRPr="00C67756">
        <w:rPr>
          <w:rFonts w:ascii="Poppins" w:hAnsi="Poppins" w:cs="Poppins"/>
        </w:rPr>
        <w:t xml:space="preserve"> (auto-deploy on GitHub push).</w:t>
      </w:r>
    </w:p>
    <w:p w:rsidR="008C5A58" w:rsidRPr="00C67756" w:rsidRDefault="00025690">
      <w:pPr>
        <w:pStyle w:val="Heading1"/>
        <w:rPr>
          <w:rFonts w:ascii="Poppins" w:hAnsi="Poppins" w:cs="Poppins"/>
        </w:rPr>
      </w:pPr>
      <w:r w:rsidRPr="00C67756">
        <w:rPr>
          <w:rFonts w:ascii="Poppins" w:hAnsi="Poppins" w:cs="Poppins"/>
        </w:rPr>
        <w:t>2</w:t>
      </w:r>
      <w:r w:rsidRPr="00C67756">
        <w:rPr>
          <w:rFonts w:ascii="Poppins" w:hAnsi="Poppins" w:cs="Poppins"/>
        </w:rPr>
        <w:t>. Code Style</w:t>
      </w:r>
    </w:p>
    <w:p w:rsid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  <w:b/>
        </w:rPr>
        <w:t>Language Standards:</w:t>
      </w:r>
      <w:r w:rsidRPr="00C67756">
        <w:rPr>
          <w:rFonts w:ascii="Poppins" w:hAnsi="Poppins" w:cs="Poppins"/>
        </w:rPr>
        <w:t xml:space="preserve"> </w:t>
      </w:r>
    </w:p>
    <w:p w:rsidR="00C67756" w:rsidRDefault="00025690" w:rsidP="00C67756">
      <w:pPr>
        <w:pStyle w:val="ListBullet"/>
        <w:numPr>
          <w:ilvl w:val="0"/>
          <w:numId w:val="10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t>JavaScript</w:t>
      </w:r>
      <w:r w:rsidR="00C67756">
        <w:rPr>
          <w:rFonts w:ascii="Poppins" w:hAnsi="Poppins" w:cs="Poppins"/>
        </w:rPr>
        <w:t xml:space="preserve"> with ES6+</w:t>
      </w:r>
    </w:p>
    <w:p w:rsidR="008C5A58" w:rsidRPr="00C67756" w:rsidRDefault="00025690" w:rsidP="00C67756">
      <w:pPr>
        <w:pStyle w:val="ListBullet"/>
        <w:numPr>
          <w:ilvl w:val="0"/>
          <w:numId w:val="10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t xml:space="preserve">Type-safe code using </w:t>
      </w:r>
      <w:proofErr w:type="spellStart"/>
      <w:r w:rsidRPr="00C67756">
        <w:rPr>
          <w:rFonts w:ascii="Poppins" w:hAnsi="Poppins" w:cs="Poppins"/>
        </w:rPr>
        <w:t>Zod</w:t>
      </w:r>
      <w:proofErr w:type="spellEnd"/>
      <w:r w:rsidRPr="00C67756">
        <w:rPr>
          <w:rFonts w:ascii="Poppins" w:hAnsi="Poppins" w:cs="Poppins"/>
        </w:rPr>
        <w:t>.</w:t>
      </w:r>
    </w:p>
    <w:p w:rsid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  <w:b/>
        </w:rPr>
        <w:t>Naming</w:t>
      </w:r>
      <w:r w:rsidRPr="00C67756">
        <w:rPr>
          <w:rFonts w:ascii="Poppins" w:hAnsi="Poppins" w:cs="Poppins"/>
        </w:rPr>
        <w:t xml:space="preserve"> </w:t>
      </w:r>
      <w:r w:rsidRPr="00C67756">
        <w:rPr>
          <w:rFonts w:ascii="Poppins" w:hAnsi="Poppins" w:cs="Poppins"/>
          <w:b/>
        </w:rPr>
        <w:t>Conventions:</w:t>
      </w:r>
      <w:r w:rsidRPr="00C67756">
        <w:rPr>
          <w:rFonts w:ascii="Poppins" w:hAnsi="Poppins" w:cs="Poppins"/>
        </w:rPr>
        <w:t xml:space="preserve"> </w:t>
      </w:r>
    </w:p>
    <w:p w:rsidR="00C67756" w:rsidRDefault="00025690" w:rsidP="00C67756">
      <w:pPr>
        <w:pStyle w:val="ListBullet"/>
        <w:numPr>
          <w:ilvl w:val="0"/>
          <w:numId w:val="12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t xml:space="preserve">Variables &amp; functions </w:t>
      </w:r>
      <w:r w:rsidRPr="00C67756">
        <w:rPr>
          <w:rFonts w:ascii="Times New Roman" w:hAnsi="Times New Roman" w:cs="Times New Roman"/>
        </w:rPr>
        <w:t>→</w:t>
      </w:r>
      <w:r w:rsidR="00C67756">
        <w:rPr>
          <w:rFonts w:ascii="Poppins" w:hAnsi="Poppins" w:cs="Poppins"/>
        </w:rPr>
        <w:t xml:space="preserve"> </w:t>
      </w:r>
      <w:proofErr w:type="spellStart"/>
      <w:r w:rsidR="00C67756">
        <w:rPr>
          <w:rFonts w:ascii="Poppins" w:hAnsi="Poppins" w:cs="Poppins"/>
        </w:rPr>
        <w:t>camelCase</w:t>
      </w:r>
      <w:proofErr w:type="spellEnd"/>
      <w:r w:rsidR="00C67756">
        <w:rPr>
          <w:rFonts w:ascii="Poppins" w:hAnsi="Poppins" w:cs="Poppins"/>
        </w:rPr>
        <w:t>.</w:t>
      </w:r>
      <w:r w:rsidRPr="00C67756">
        <w:rPr>
          <w:rFonts w:ascii="Poppins" w:hAnsi="Poppins" w:cs="Poppins"/>
        </w:rPr>
        <w:t xml:space="preserve"> </w:t>
      </w:r>
    </w:p>
    <w:p w:rsidR="00C67756" w:rsidRDefault="00025690" w:rsidP="00C67756">
      <w:pPr>
        <w:pStyle w:val="ListBullet"/>
        <w:numPr>
          <w:ilvl w:val="0"/>
          <w:numId w:val="12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t xml:space="preserve">Components &amp; Classes </w:t>
      </w:r>
      <w:r w:rsidRPr="00C67756">
        <w:rPr>
          <w:rFonts w:ascii="Times New Roman" w:hAnsi="Times New Roman" w:cs="Times New Roman"/>
        </w:rPr>
        <w:t>→</w:t>
      </w:r>
      <w:r w:rsidR="00C67756">
        <w:rPr>
          <w:rFonts w:ascii="Poppins" w:hAnsi="Poppins" w:cs="Poppins"/>
        </w:rPr>
        <w:t xml:space="preserve"> </w:t>
      </w:r>
      <w:proofErr w:type="spellStart"/>
      <w:r w:rsidR="00C67756">
        <w:rPr>
          <w:rFonts w:ascii="Poppins" w:hAnsi="Poppins" w:cs="Poppins"/>
        </w:rPr>
        <w:t>PascalCase</w:t>
      </w:r>
      <w:proofErr w:type="spellEnd"/>
      <w:r w:rsidR="00C67756">
        <w:rPr>
          <w:rFonts w:ascii="Poppins" w:hAnsi="Poppins" w:cs="Poppins"/>
        </w:rPr>
        <w:t>.</w:t>
      </w:r>
      <w:r w:rsidRPr="00C67756">
        <w:rPr>
          <w:rFonts w:ascii="Poppins" w:hAnsi="Poppins" w:cs="Poppins"/>
        </w:rPr>
        <w:t xml:space="preserve"> </w:t>
      </w:r>
    </w:p>
    <w:p w:rsidR="008C5A58" w:rsidRPr="00C67756" w:rsidRDefault="00025690" w:rsidP="00C67756">
      <w:pPr>
        <w:pStyle w:val="ListBullet"/>
        <w:numPr>
          <w:ilvl w:val="0"/>
          <w:numId w:val="12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t xml:space="preserve">Files &amp; folders </w:t>
      </w:r>
      <w:r w:rsidRPr="00C67756">
        <w:rPr>
          <w:rFonts w:ascii="Times New Roman" w:hAnsi="Times New Roman" w:cs="Times New Roman"/>
        </w:rPr>
        <w:t>→</w:t>
      </w:r>
      <w:r w:rsidRPr="00C67756">
        <w:rPr>
          <w:rFonts w:ascii="Poppins" w:hAnsi="Poppins" w:cs="Poppins"/>
        </w:rPr>
        <w:t xml:space="preserve"> kebab-case.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  <w:b/>
        </w:rPr>
        <w:t>Indentation:</w:t>
      </w:r>
      <w:r w:rsidRPr="00C67756">
        <w:rPr>
          <w:rFonts w:ascii="Poppins" w:hAnsi="Poppins" w:cs="Poppins"/>
        </w:rPr>
        <w:t xml:space="preserve"> 2 spaces, no tabs.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  <w:b/>
        </w:rPr>
        <w:t>Comments:</w:t>
      </w:r>
      <w:r w:rsidRPr="00C67756">
        <w:rPr>
          <w:rFonts w:ascii="Poppins" w:hAnsi="Poppins" w:cs="Poppins"/>
        </w:rPr>
        <w:t xml:space="preserve"> JS</w:t>
      </w:r>
      <w:r w:rsidRPr="00C67756">
        <w:rPr>
          <w:rFonts w:ascii="Poppins" w:hAnsi="Poppins" w:cs="Poppins"/>
        </w:rPr>
        <w:t>Doc style for functions, inline comments for complex logic.</w:t>
      </w:r>
    </w:p>
    <w:p w:rsidR="008C5A58" w:rsidRPr="00C67756" w:rsidRDefault="00025690">
      <w:pPr>
        <w:pStyle w:val="ListBullet"/>
        <w:rPr>
          <w:rFonts w:ascii="Poppins" w:hAnsi="Poppins" w:cs="Poppins"/>
          <w:b/>
        </w:rPr>
      </w:pPr>
      <w:r w:rsidRPr="00C67756">
        <w:rPr>
          <w:rFonts w:ascii="Poppins" w:hAnsi="Poppins" w:cs="Poppins"/>
          <w:b/>
        </w:rPr>
        <w:t>File/Folder Structure:</w:t>
      </w:r>
    </w:p>
    <w:p w:rsidR="008C5A58" w:rsidRPr="00C67756" w:rsidRDefault="00025690" w:rsidP="00C67756">
      <w:pPr>
        <w:pStyle w:val="ListBullet"/>
        <w:numPr>
          <w:ilvl w:val="0"/>
          <w:numId w:val="13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t xml:space="preserve">/components </w:t>
      </w:r>
      <w:r w:rsidRPr="00C67756">
        <w:rPr>
          <w:rFonts w:ascii="Times New Roman" w:hAnsi="Times New Roman" w:cs="Times New Roman"/>
        </w:rPr>
        <w:t>→</w:t>
      </w:r>
      <w:r w:rsidRPr="00C67756">
        <w:rPr>
          <w:rFonts w:ascii="Poppins" w:hAnsi="Poppins" w:cs="Poppins"/>
        </w:rPr>
        <w:t xml:space="preserve"> React components</w:t>
      </w:r>
    </w:p>
    <w:p w:rsidR="008C5A58" w:rsidRPr="00C67756" w:rsidRDefault="00025690" w:rsidP="00C67756">
      <w:pPr>
        <w:pStyle w:val="ListBullet"/>
        <w:numPr>
          <w:ilvl w:val="0"/>
          <w:numId w:val="13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t xml:space="preserve">/schemas </w:t>
      </w:r>
      <w:r w:rsidRPr="00C67756">
        <w:rPr>
          <w:rFonts w:ascii="Times New Roman" w:hAnsi="Times New Roman" w:cs="Times New Roman"/>
        </w:rPr>
        <w:t>→</w:t>
      </w:r>
      <w:r w:rsidRPr="00C67756">
        <w:rPr>
          <w:rFonts w:ascii="Poppins" w:hAnsi="Poppins" w:cs="Poppins"/>
        </w:rPr>
        <w:t xml:space="preserve"> </w:t>
      </w:r>
      <w:proofErr w:type="spellStart"/>
      <w:r w:rsidRPr="00C67756">
        <w:rPr>
          <w:rFonts w:ascii="Poppins" w:hAnsi="Poppins" w:cs="Poppins"/>
        </w:rPr>
        <w:t>Zod</w:t>
      </w:r>
      <w:proofErr w:type="spellEnd"/>
      <w:r w:rsidRPr="00C67756">
        <w:rPr>
          <w:rFonts w:ascii="Poppins" w:hAnsi="Poppins" w:cs="Poppins"/>
        </w:rPr>
        <w:t xml:space="preserve"> schemas</w:t>
      </w:r>
    </w:p>
    <w:p w:rsidR="008C5A58" w:rsidRPr="00C67756" w:rsidRDefault="00025690" w:rsidP="00C67756">
      <w:pPr>
        <w:pStyle w:val="ListBullet"/>
        <w:numPr>
          <w:ilvl w:val="0"/>
          <w:numId w:val="13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t xml:space="preserve">/pages </w:t>
      </w:r>
      <w:r w:rsidRPr="00C67756">
        <w:rPr>
          <w:rFonts w:ascii="Times New Roman" w:hAnsi="Times New Roman" w:cs="Times New Roman"/>
        </w:rPr>
        <w:t>→</w:t>
      </w:r>
      <w:r w:rsidRPr="00C67756">
        <w:rPr>
          <w:rFonts w:ascii="Poppins" w:hAnsi="Poppins" w:cs="Poppins"/>
        </w:rPr>
        <w:t xml:space="preserve"> Next.js routing</w:t>
      </w:r>
    </w:p>
    <w:p w:rsidR="008C5A58" w:rsidRPr="00C67756" w:rsidRDefault="00025690" w:rsidP="00C67756">
      <w:pPr>
        <w:pStyle w:val="ListBullet"/>
        <w:numPr>
          <w:ilvl w:val="0"/>
          <w:numId w:val="13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t>/</w:t>
      </w:r>
      <w:proofErr w:type="spellStart"/>
      <w:r w:rsidRPr="00C67756">
        <w:rPr>
          <w:rFonts w:ascii="Poppins" w:hAnsi="Poppins" w:cs="Poppins"/>
        </w:rPr>
        <w:t>api</w:t>
      </w:r>
      <w:proofErr w:type="spellEnd"/>
      <w:r w:rsidRPr="00C67756">
        <w:rPr>
          <w:rFonts w:ascii="Poppins" w:hAnsi="Poppins" w:cs="Poppins"/>
        </w:rPr>
        <w:t xml:space="preserve"> </w:t>
      </w:r>
      <w:r w:rsidRPr="00C67756">
        <w:rPr>
          <w:rFonts w:ascii="Times New Roman" w:hAnsi="Times New Roman" w:cs="Times New Roman"/>
        </w:rPr>
        <w:t>→</w:t>
      </w:r>
      <w:r w:rsidRPr="00C67756">
        <w:rPr>
          <w:rFonts w:ascii="Poppins" w:hAnsi="Poppins" w:cs="Poppins"/>
        </w:rPr>
        <w:t xml:space="preserve"> API routes &amp; FastAPI services</w:t>
      </w:r>
    </w:p>
    <w:p w:rsidR="008C5A58" w:rsidRPr="00C67756" w:rsidRDefault="00025690" w:rsidP="00C67756">
      <w:pPr>
        <w:pStyle w:val="ListBullet"/>
        <w:numPr>
          <w:ilvl w:val="0"/>
          <w:numId w:val="13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t>/</w:t>
      </w:r>
      <w:proofErr w:type="spellStart"/>
      <w:r w:rsidRPr="00C67756">
        <w:rPr>
          <w:rFonts w:ascii="Poppins" w:hAnsi="Poppins" w:cs="Poppins"/>
        </w:rPr>
        <w:t>utils</w:t>
      </w:r>
      <w:proofErr w:type="spellEnd"/>
      <w:r w:rsidRPr="00C67756">
        <w:rPr>
          <w:rFonts w:ascii="Poppins" w:hAnsi="Poppins" w:cs="Poppins"/>
        </w:rPr>
        <w:t xml:space="preserve"> </w:t>
      </w:r>
      <w:r w:rsidRPr="00C67756">
        <w:rPr>
          <w:rFonts w:ascii="Times New Roman" w:hAnsi="Times New Roman" w:cs="Times New Roman"/>
        </w:rPr>
        <w:t>→</w:t>
      </w:r>
      <w:r w:rsidRPr="00C67756">
        <w:rPr>
          <w:rFonts w:ascii="Poppins" w:hAnsi="Poppins" w:cs="Poppins"/>
        </w:rPr>
        <w:t xml:space="preserve"> Helper functions</w:t>
      </w:r>
    </w:p>
    <w:p w:rsidR="008C5A58" w:rsidRPr="00C67756" w:rsidRDefault="00025690" w:rsidP="00C67756">
      <w:pPr>
        <w:pStyle w:val="ListBullet"/>
        <w:numPr>
          <w:ilvl w:val="0"/>
          <w:numId w:val="13"/>
        </w:numPr>
        <w:rPr>
          <w:rFonts w:ascii="Poppins" w:hAnsi="Poppins" w:cs="Poppins"/>
        </w:rPr>
      </w:pPr>
      <w:r w:rsidRPr="00C67756">
        <w:rPr>
          <w:rFonts w:ascii="Poppins" w:hAnsi="Poppins" w:cs="Poppins"/>
        </w:rPr>
        <w:lastRenderedPageBreak/>
        <w:t>/</w:t>
      </w:r>
      <w:proofErr w:type="spellStart"/>
      <w:r w:rsidRPr="00C67756">
        <w:rPr>
          <w:rFonts w:ascii="Poppins" w:hAnsi="Poppins" w:cs="Poppins"/>
        </w:rPr>
        <w:t>db</w:t>
      </w:r>
      <w:proofErr w:type="spellEnd"/>
      <w:r w:rsidRPr="00C67756">
        <w:rPr>
          <w:rFonts w:ascii="Poppins" w:hAnsi="Poppins" w:cs="Poppins"/>
        </w:rPr>
        <w:t xml:space="preserve"> </w:t>
      </w:r>
      <w:r w:rsidRPr="00C67756">
        <w:rPr>
          <w:rFonts w:ascii="Times New Roman" w:hAnsi="Times New Roman" w:cs="Times New Roman"/>
        </w:rPr>
        <w:t>→</w:t>
      </w:r>
      <w:r w:rsidRPr="00C67756">
        <w:rPr>
          <w:rFonts w:ascii="Poppins" w:hAnsi="Poppins" w:cs="Poppins"/>
        </w:rPr>
        <w:t xml:space="preserve"> </w:t>
      </w:r>
      <w:proofErr w:type="spellStart"/>
      <w:r w:rsidRPr="00C67756">
        <w:rPr>
          <w:rFonts w:ascii="Poppins" w:hAnsi="Poppins" w:cs="Poppins"/>
        </w:rPr>
        <w:t>S</w:t>
      </w:r>
      <w:r w:rsidRPr="00C67756">
        <w:rPr>
          <w:rFonts w:ascii="Poppins" w:hAnsi="Poppins" w:cs="Poppins"/>
        </w:rPr>
        <w:t>upabase</w:t>
      </w:r>
      <w:proofErr w:type="spellEnd"/>
      <w:r w:rsidRPr="00C67756">
        <w:rPr>
          <w:rFonts w:ascii="Poppins" w:hAnsi="Poppins" w:cs="Poppins"/>
        </w:rPr>
        <w:t xml:space="preserve"> setup</w:t>
      </w:r>
    </w:p>
    <w:p w:rsidR="008C5A58" w:rsidRPr="00C67756" w:rsidRDefault="00025690">
      <w:pPr>
        <w:pStyle w:val="Heading1"/>
        <w:rPr>
          <w:rFonts w:ascii="Poppins" w:hAnsi="Poppins" w:cs="Poppins"/>
        </w:rPr>
      </w:pPr>
      <w:r w:rsidRPr="00C67756">
        <w:rPr>
          <w:rFonts w:ascii="Poppins" w:hAnsi="Poppins" w:cs="Poppins"/>
        </w:rPr>
        <w:t>3. Best Practices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Error</w:t>
      </w:r>
      <w:r w:rsidRPr="00C67756">
        <w:rPr>
          <w:rFonts w:ascii="Poppins" w:hAnsi="Poppins" w:cs="Poppins"/>
        </w:rPr>
        <w:t xml:space="preserve"> </w:t>
      </w:r>
      <w:r w:rsidRPr="00025690">
        <w:rPr>
          <w:rFonts w:ascii="Poppins" w:hAnsi="Poppins" w:cs="Poppins"/>
          <w:b/>
        </w:rPr>
        <w:t>Handling:</w:t>
      </w:r>
      <w:r w:rsidRPr="00C67756">
        <w:rPr>
          <w:rFonts w:ascii="Poppins" w:hAnsi="Poppins" w:cs="Poppins"/>
        </w:rPr>
        <w:t xml:space="preserve"> Use try/catch for async calls, return user-friendly messages.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Security:</w:t>
      </w:r>
      <w:r w:rsidRPr="00C67756">
        <w:rPr>
          <w:rFonts w:ascii="Poppins" w:hAnsi="Poppins" w:cs="Poppins"/>
        </w:rPr>
        <w:t xml:space="preserve"> Input validation via Zod, Supabase auth, secure env variables.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Performance:</w:t>
      </w:r>
      <w:r w:rsidRPr="00C67756">
        <w:rPr>
          <w:rFonts w:ascii="Poppins" w:hAnsi="Poppins" w:cs="Poppins"/>
        </w:rPr>
        <w:t xml:space="preserve"> Use caching, optimize queries, and avoid</w:t>
      </w:r>
      <w:r w:rsidRPr="00C67756">
        <w:rPr>
          <w:rFonts w:ascii="Poppins" w:hAnsi="Poppins" w:cs="Poppins"/>
        </w:rPr>
        <w:t xml:space="preserve"> unnecessary re-renders.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Reusability:</w:t>
      </w:r>
      <w:r w:rsidRPr="00C67756">
        <w:rPr>
          <w:rFonts w:ascii="Poppins" w:hAnsi="Poppins" w:cs="Poppins"/>
        </w:rPr>
        <w:t xml:space="preserve"> Create modular components, follow DRY principle.</w:t>
      </w:r>
    </w:p>
    <w:p w:rsidR="008C5A58" w:rsidRPr="00C67756" w:rsidRDefault="00025690">
      <w:pPr>
        <w:pStyle w:val="Heading1"/>
        <w:rPr>
          <w:rFonts w:ascii="Poppins" w:hAnsi="Poppins" w:cs="Poppins"/>
        </w:rPr>
      </w:pPr>
      <w:r w:rsidRPr="00C67756">
        <w:rPr>
          <w:rFonts w:ascii="Poppins" w:hAnsi="Poppins" w:cs="Poppins"/>
        </w:rPr>
        <w:t>4. Frontend Standards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React components must be functional with hooks.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Global state management via context/hooks.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Type safety enforced via Zod schemas.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</w:rPr>
        <w:t>Accessibility</w:t>
      </w:r>
      <w:r w:rsidRPr="00C67756">
        <w:rPr>
          <w:rFonts w:ascii="Poppins" w:hAnsi="Poppins" w:cs="Poppins"/>
        </w:rPr>
        <w:t xml:space="preserve">: Semantic HTML, alt tags, </w:t>
      </w:r>
      <w:r w:rsidRPr="00C67756">
        <w:rPr>
          <w:rFonts w:ascii="Poppins" w:hAnsi="Poppins" w:cs="Poppins"/>
        </w:rPr>
        <w:t>ARIA roles.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Responsive design (</w:t>
      </w:r>
      <w:r>
        <w:rPr>
          <w:rFonts w:ascii="Poppins" w:hAnsi="Poppins" w:cs="Poppins"/>
        </w:rPr>
        <w:t>Laptop</w:t>
      </w:r>
      <w:r w:rsidRPr="00C67756">
        <w:rPr>
          <w:rFonts w:ascii="Poppins" w:hAnsi="Poppins" w:cs="Poppins"/>
        </w:rPr>
        <w:t>-first).</w:t>
      </w:r>
    </w:p>
    <w:p w:rsidR="008C5A58" w:rsidRPr="00C67756" w:rsidRDefault="00025690">
      <w:pPr>
        <w:pStyle w:val="Heading1"/>
        <w:rPr>
          <w:rFonts w:ascii="Poppins" w:hAnsi="Poppins" w:cs="Poppins"/>
        </w:rPr>
      </w:pPr>
      <w:r w:rsidRPr="00C67756">
        <w:rPr>
          <w:rFonts w:ascii="Poppins" w:hAnsi="Poppins" w:cs="Poppins"/>
        </w:rPr>
        <w:t>5. Backend &amp; AI Standards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Supabase for authentication, database, and APIs.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Database tables follow snake_case convention.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API endpoints return consistent JSON responses.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FastAPI as middleware for Grok AI integra</w:t>
      </w:r>
      <w:r w:rsidRPr="00C67756">
        <w:rPr>
          <w:rFonts w:ascii="Poppins" w:hAnsi="Poppins" w:cs="Poppins"/>
        </w:rPr>
        <w:t>tion.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AI quiz generation &amp; grading handled through isolated service functions.</w:t>
      </w:r>
    </w:p>
    <w:p w:rsidR="008C5A58" w:rsidRPr="00C67756" w:rsidRDefault="00025690">
      <w:pPr>
        <w:pStyle w:val="Heading1"/>
        <w:rPr>
          <w:rFonts w:ascii="Poppins" w:hAnsi="Poppins" w:cs="Poppins"/>
        </w:rPr>
      </w:pPr>
      <w:r w:rsidRPr="00C67756">
        <w:rPr>
          <w:rFonts w:ascii="Poppins" w:hAnsi="Poppins" w:cs="Poppins"/>
        </w:rPr>
        <w:t>6. Version Control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Repository:</w:t>
      </w:r>
      <w:r w:rsidRPr="00C67756">
        <w:rPr>
          <w:rFonts w:ascii="Poppins" w:hAnsi="Poppins" w:cs="Poppins"/>
        </w:rPr>
        <w:t xml:space="preserve"> GitHub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Branching</w:t>
      </w:r>
      <w:r w:rsidRPr="00C67756">
        <w:rPr>
          <w:rFonts w:ascii="Poppins" w:hAnsi="Poppins" w:cs="Poppins"/>
        </w:rPr>
        <w:t xml:space="preserve"> </w:t>
      </w:r>
      <w:r w:rsidRPr="00025690">
        <w:rPr>
          <w:rFonts w:ascii="Poppins" w:hAnsi="Poppins" w:cs="Poppins"/>
          <w:b/>
        </w:rPr>
        <w:t>Strategy:</w:t>
      </w:r>
      <w:r w:rsidRPr="00C67756">
        <w:rPr>
          <w:rFonts w:ascii="Poppins" w:hAnsi="Poppins" w:cs="Poppins"/>
        </w:rPr>
        <w:t xml:space="preserve"> Main branch only (protected).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Commits:</w:t>
      </w:r>
      <w:r w:rsidRPr="00C67756">
        <w:rPr>
          <w:rFonts w:ascii="Poppins" w:hAnsi="Poppins" w:cs="Poppins"/>
        </w:rPr>
        <w:t xml:space="preserve"> Format: feat</w:t>
      </w:r>
      <w:r w:rsidRPr="00025690">
        <w:rPr>
          <w:rFonts w:ascii="Poppins" w:hAnsi="Poppins" w:cs="Poppins"/>
        </w:rPr>
        <w:t>:</w:t>
      </w:r>
      <w:r w:rsidRPr="00C67756">
        <w:rPr>
          <w:rFonts w:ascii="Poppins" w:hAnsi="Poppins" w:cs="Poppins"/>
        </w:rPr>
        <w:t xml:space="preserve"> …, fix: …, docs: …, chore: …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Pull</w:t>
      </w:r>
      <w:r w:rsidRPr="00C67756">
        <w:rPr>
          <w:rFonts w:ascii="Poppins" w:hAnsi="Poppins" w:cs="Poppins"/>
        </w:rPr>
        <w:t xml:space="preserve"> </w:t>
      </w:r>
      <w:r w:rsidRPr="00025690">
        <w:rPr>
          <w:rFonts w:ascii="Poppins" w:hAnsi="Poppins" w:cs="Poppins"/>
          <w:b/>
        </w:rPr>
        <w:t>Requests:</w:t>
      </w:r>
      <w:r w:rsidRPr="00C67756">
        <w:rPr>
          <w:rFonts w:ascii="Poppins" w:hAnsi="Poppins" w:cs="Poppins"/>
        </w:rPr>
        <w:t xml:space="preserve"> Must include descripti</w:t>
      </w:r>
      <w:r w:rsidRPr="00C67756">
        <w:rPr>
          <w:rFonts w:ascii="Poppins" w:hAnsi="Poppins" w:cs="Poppins"/>
        </w:rPr>
        <w:t>on, require one review.</w:t>
      </w:r>
    </w:p>
    <w:p w:rsidR="008C5A58" w:rsidRPr="00C67756" w:rsidRDefault="00025690">
      <w:pPr>
        <w:pStyle w:val="Heading1"/>
        <w:rPr>
          <w:rFonts w:ascii="Poppins" w:hAnsi="Poppins" w:cs="Poppins"/>
        </w:rPr>
      </w:pPr>
      <w:r w:rsidRPr="00C67756">
        <w:rPr>
          <w:rFonts w:ascii="Poppins" w:hAnsi="Poppins" w:cs="Poppins"/>
        </w:rPr>
        <w:lastRenderedPageBreak/>
        <w:t>7. Testing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Manual</w:t>
      </w:r>
      <w:r w:rsidRPr="00C67756">
        <w:rPr>
          <w:rFonts w:ascii="Poppins" w:hAnsi="Poppins" w:cs="Poppins"/>
        </w:rPr>
        <w:t xml:space="preserve"> </w:t>
      </w:r>
      <w:r w:rsidRPr="00025690">
        <w:rPr>
          <w:rFonts w:ascii="Poppins" w:hAnsi="Poppins" w:cs="Poppins"/>
          <w:b/>
        </w:rPr>
        <w:t>Testing:</w:t>
      </w:r>
      <w:r w:rsidRPr="00C67756">
        <w:rPr>
          <w:rFonts w:ascii="Poppins" w:hAnsi="Poppins" w:cs="Poppins"/>
        </w:rPr>
        <w:t xml:space="preserve"> Performed for all new features.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AI-assisted Testing:</w:t>
      </w:r>
      <w:r w:rsidRPr="00C67756">
        <w:rPr>
          <w:rFonts w:ascii="Poppins" w:hAnsi="Poppins" w:cs="Poppins"/>
        </w:rPr>
        <w:t xml:space="preserve"> AI tools simulate test cases.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Automated</w:t>
      </w:r>
      <w:r w:rsidRPr="00C67756">
        <w:rPr>
          <w:rFonts w:ascii="Poppins" w:hAnsi="Poppins" w:cs="Poppins"/>
        </w:rPr>
        <w:t xml:space="preserve"> </w:t>
      </w:r>
      <w:r w:rsidRPr="00025690">
        <w:rPr>
          <w:rFonts w:ascii="Poppins" w:hAnsi="Poppins" w:cs="Poppins"/>
          <w:b/>
        </w:rPr>
        <w:t>Testing:</w:t>
      </w:r>
      <w:r w:rsidRPr="00C67756">
        <w:rPr>
          <w:rFonts w:ascii="Poppins" w:hAnsi="Poppins" w:cs="Poppins"/>
        </w:rPr>
        <w:t xml:space="preserve"> Framework TBD (e.g., Jest/React Testing Library).</w:t>
      </w:r>
    </w:p>
    <w:p w:rsidR="008C5A58" w:rsidRPr="00C67756" w:rsidRDefault="00025690">
      <w:pPr>
        <w:pStyle w:val="Heading1"/>
        <w:rPr>
          <w:rFonts w:ascii="Poppins" w:hAnsi="Poppins" w:cs="Poppins"/>
        </w:rPr>
      </w:pPr>
      <w:r w:rsidRPr="00C67756">
        <w:rPr>
          <w:rFonts w:ascii="Poppins" w:hAnsi="Poppins" w:cs="Poppins"/>
        </w:rPr>
        <w:t>8. Deployment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Hosted on Vercel.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Auto-deployment on Gi</w:t>
      </w:r>
      <w:r w:rsidRPr="00C67756">
        <w:rPr>
          <w:rFonts w:ascii="Poppins" w:hAnsi="Poppins" w:cs="Poppins"/>
        </w:rPr>
        <w:t>tHub push.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Environment variables managed in Vercel dashboard.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C67756">
        <w:rPr>
          <w:rFonts w:ascii="Poppins" w:hAnsi="Poppins" w:cs="Poppins"/>
        </w:rPr>
        <w:t>Rollback available via Vercel UI.</w:t>
      </w:r>
    </w:p>
    <w:p w:rsidR="008C5A58" w:rsidRPr="00C67756" w:rsidRDefault="00025690">
      <w:pPr>
        <w:pStyle w:val="Heading1"/>
        <w:rPr>
          <w:rFonts w:ascii="Poppins" w:hAnsi="Poppins" w:cs="Poppins"/>
        </w:rPr>
      </w:pPr>
      <w:r w:rsidRPr="00C67756">
        <w:rPr>
          <w:rFonts w:ascii="Poppins" w:hAnsi="Poppins" w:cs="Poppins"/>
        </w:rPr>
        <w:t>9. Tools &amp; Dependencies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IDE:</w:t>
      </w:r>
      <w:r w:rsidRPr="00C67756">
        <w:rPr>
          <w:rFonts w:ascii="Poppins" w:hAnsi="Poppins" w:cs="Poppins"/>
        </w:rPr>
        <w:t xml:space="preserve"> Visual Studio Code (primary).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Package</w:t>
      </w:r>
      <w:r w:rsidRPr="00C67756">
        <w:rPr>
          <w:rFonts w:ascii="Poppins" w:hAnsi="Poppins" w:cs="Poppins"/>
        </w:rPr>
        <w:t xml:space="preserve"> </w:t>
      </w:r>
      <w:r w:rsidRPr="00025690">
        <w:rPr>
          <w:rFonts w:ascii="Poppins" w:hAnsi="Poppins" w:cs="Poppins"/>
          <w:b/>
        </w:rPr>
        <w:t>Manager:</w:t>
      </w:r>
      <w:r w:rsidRPr="00C67756">
        <w:rPr>
          <w:rFonts w:ascii="Poppins" w:hAnsi="Poppins" w:cs="Poppins"/>
        </w:rPr>
        <w:t xml:space="preserve"> npm.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Linters</w:t>
      </w:r>
      <w:r w:rsidRPr="00C67756">
        <w:rPr>
          <w:rFonts w:ascii="Poppins" w:hAnsi="Poppins" w:cs="Poppins"/>
        </w:rPr>
        <w:t xml:space="preserve"> </w:t>
      </w:r>
      <w:r w:rsidRPr="00025690">
        <w:rPr>
          <w:rFonts w:ascii="Poppins" w:hAnsi="Poppins" w:cs="Poppins"/>
          <w:b/>
        </w:rPr>
        <w:t>&amp;</w:t>
      </w:r>
      <w:r w:rsidRPr="00C67756">
        <w:rPr>
          <w:rFonts w:ascii="Poppins" w:hAnsi="Poppins" w:cs="Poppins"/>
        </w:rPr>
        <w:t xml:space="preserve"> </w:t>
      </w:r>
      <w:r w:rsidRPr="00025690">
        <w:rPr>
          <w:rFonts w:ascii="Poppins" w:hAnsi="Poppins" w:cs="Poppins"/>
          <w:b/>
        </w:rPr>
        <w:t>Formatters:</w:t>
      </w:r>
      <w:r w:rsidRPr="00C67756">
        <w:rPr>
          <w:rFonts w:ascii="Poppins" w:hAnsi="Poppins" w:cs="Poppins"/>
        </w:rPr>
        <w:t xml:space="preserve"> ESLint, Prettier.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Version</w:t>
      </w:r>
      <w:r w:rsidRPr="00C67756">
        <w:rPr>
          <w:rFonts w:ascii="Poppins" w:hAnsi="Poppins" w:cs="Poppins"/>
        </w:rPr>
        <w:t xml:space="preserve"> </w:t>
      </w:r>
      <w:r w:rsidRPr="00025690">
        <w:rPr>
          <w:rFonts w:ascii="Poppins" w:hAnsi="Poppins" w:cs="Poppins"/>
          <w:b/>
        </w:rPr>
        <w:t>Control:</w:t>
      </w:r>
      <w:r w:rsidRPr="00C67756">
        <w:rPr>
          <w:rFonts w:ascii="Poppins" w:hAnsi="Poppins" w:cs="Poppins"/>
        </w:rPr>
        <w:t xml:space="preserve"> GitHub.</w:t>
      </w:r>
    </w:p>
    <w:p w:rsidR="008C5A58" w:rsidRPr="00C67756" w:rsidRDefault="00025690">
      <w:pPr>
        <w:pStyle w:val="Heading1"/>
        <w:rPr>
          <w:rFonts w:ascii="Poppins" w:hAnsi="Poppins" w:cs="Poppins"/>
        </w:rPr>
      </w:pPr>
      <w:r w:rsidRPr="00C67756">
        <w:rPr>
          <w:rFonts w:ascii="Poppins" w:hAnsi="Poppins" w:cs="Poppins"/>
        </w:rPr>
        <w:t xml:space="preserve">10. </w:t>
      </w:r>
      <w:r w:rsidRPr="00C67756">
        <w:rPr>
          <w:rFonts w:ascii="Poppins" w:hAnsi="Poppins" w:cs="Poppins"/>
        </w:rPr>
        <w:t>Documentation &amp; Communication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Documentation:</w:t>
      </w:r>
      <w:r w:rsidRPr="00C67756">
        <w:rPr>
          <w:rFonts w:ascii="Poppins" w:hAnsi="Poppins" w:cs="Poppins"/>
        </w:rPr>
        <w:t xml:space="preserve"> README, API docs, schema docs inside repo.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Task</w:t>
      </w:r>
      <w:r w:rsidRPr="00C67756">
        <w:rPr>
          <w:rFonts w:ascii="Poppins" w:hAnsi="Poppins" w:cs="Poppins"/>
        </w:rPr>
        <w:t xml:space="preserve"> </w:t>
      </w:r>
      <w:r w:rsidRPr="00025690">
        <w:rPr>
          <w:rFonts w:ascii="Poppins" w:hAnsi="Poppins" w:cs="Poppins"/>
          <w:b/>
        </w:rPr>
        <w:t>Tracking:</w:t>
      </w:r>
      <w:r w:rsidRPr="00C67756">
        <w:rPr>
          <w:rFonts w:ascii="Poppins" w:hAnsi="Poppins" w:cs="Poppins"/>
        </w:rPr>
        <w:t xml:space="preserve"> Trello (epics, tasks, sprint planning).</w:t>
      </w:r>
    </w:p>
    <w:p w:rsidR="008C5A58" w:rsidRPr="00C67756" w:rsidRDefault="00025690">
      <w:pPr>
        <w:pStyle w:val="ListBullet"/>
        <w:rPr>
          <w:rFonts w:ascii="Poppins" w:hAnsi="Poppins" w:cs="Poppins"/>
        </w:rPr>
      </w:pPr>
      <w:r w:rsidRPr="00025690">
        <w:rPr>
          <w:rFonts w:ascii="Poppins" w:hAnsi="Poppins" w:cs="Poppins"/>
          <w:b/>
        </w:rPr>
        <w:t>Communication:</w:t>
      </w:r>
      <w:r w:rsidRPr="00C67756">
        <w:rPr>
          <w:rFonts w:ascii="Poppins" w:hAnsi="Poppins" w:cs="Poppins"/>
        </w:rPr>
        <w:t xml:space="preserve"> Onsite meetings &amp; online tools (Zoom/</w:t>
      </w:r>
      <w:proofErr w:type="spellStart"/>
      <w:r>
        <w:rPr>
          <w:rFonts w:ascii="Poppins" w:hAnsi="Poppins" w:cs="Poppins"/>
        </w:rPr>
        <w:t>WhatsApp</w:t>
      </w:r>
      <w:proofErr w:type="spellEnd"/>
      <w:r w:rsidRPr="00C67756">
        <w:rPr>
          <w:rFonts w:ascii="Poppins" w:hAnsi="Poppins" w:cs="Poppins"/>
        </w:rPr>
        <w:t>).</w:t>
      </w:r>
    </w:p>
    <w:sectPr w:rsidR="008C5A58" w:rsidRPr="00C677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510593"/>
    <w:multiLevelType w:val="hybridMultilevel"/>
    <w:tmpl w:val="268E74D0"/>
    <w:lvl w:ilvl="0" w:tplc="6A468892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861131"/>
    <w:multiLevelType w:val="hybridMultilevel"/>
    <w:tmpl w:val="74AC8AAC"/>
    <w:lvl w:ilvl="0" w:tplc="6A468892">
      <w:start w:val="1"/>
      <w:numFmt w:val="bullet"/>
      <w:lvlText w:val="-"/>
      <w:lvlJc w:val="left"/>
      <w:pPr>
        <w:ind w:left="113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1">
    <w:nsid w:val="60BB3168"/>
    <w:multiLevelType w:val="hybridMultilevel"/>
    <w:tmpl w:val="40BAB546"/>
    <w:lvl w:ilvl="0" w:tplc="6A468892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5D0B66"/>
    <w:multiLevelType w:val="hybridMultilevel"/>
    <w:tmpl w:val="F37A159A"/>
    <w:lvl w:ilvl="0" w:tplc="6A468892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5690"/>
    <w:rsid w:val="00034616"/>
    <w:rsid w:val="0006063C"/>
    <w:rsid w:val="0015074B"/>
    <w:rsid w:val="0029639D"/>
    <w:rsid w:val="00326F90"/>
    <w:rsid w:val="008C5A58"/>
    <w:rsid w:val="00AA1D8D"/>
    <w:rsid w:val="00B47730"/>
    <w:rsid w:val="00C677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E8255AB-8BED-4898-B406-1007940B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F31C54-B3CF-4D43-B187-E0883A64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2025-09-24T21:05:00Z</dcterms:modified>
  <cp:category/>
</cp:coreProperties>
</file>