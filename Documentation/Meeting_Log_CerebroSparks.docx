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43" w:rsidRPr="006A3812" w:rsidRDefault="006A3812" w:rsidP="006A3812">
      <w:pPr>
        <w:pStyle w:val="Heading1"/>
        <w:rPr>
          <w:rFonts w:ascii="Poppins" w:hAnsi="Poppins" w:cs="Poppins"/>
          <w:sz w:val="48"/>
          <w:szCs w:val="48"/>
        </w:rPr>
      </w:pPr>
      <w:r w:rsidRPr="006A3812">
        <w:rPr>
          <w:rFonts w:ascii="Poppins" w:hAnsi="Poppins" w:cs="Poppins"/>
          <w:sz w:val="48"/>
          <w:szCs w:val="48"/>
        </w:rPr>
        <w:t>Meeting 1</w:t>
      </w:r>
      <w:r w:rsidR="002214AB">
        <w:rPr>
          <w:rFonts w:ascii="Poppins" w:hAnsi="Poppins" w:cs="Poppins"/>
          <w:sz w:val="48"/>
          <w:szCs w:val="48"/>
        </w:rPr>
        <w:t>: Project Idea</w:t>
      </w:r>
    </w:p>
    <w:tbl>
      <w:tblPr>
        <w:tblStyle w:val="TableGrid"/>
        <w:tblW w:w="9925" w:type="dxa"/>
        <w:tblInd w:w="-547" w:type="dxa"/>
        <w:tblLook w:val="04A0" w:firstRow="1" w:lastRow="0" w:firstColumn="1" w:lastColumn="0" w:noHBand="0" w:noVBand="1"/>
      </w:tblPr>
      <w:tblGrid>
        <w:gridCol w:w="4320"/>
        <w:gridCol w:w="5605"/>
      </w:tblGrid>
      <w:tr w:rsidR="004C2743" w:rsidRPr="006A3812" w:rsidTr="00D528AD">
        <w:tc>
          <w:tcPr>
            <w:tcW w:w="4320" w:type="dxa"/>
          </w:tcPr>
          <w:p w:rsidR="004C2743" w:rsidRPr="006A3812" w:rsidRDefault="006A3812">
            <w:p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Date</w:t>
            </w:r>
            <w:r w:rsidR="0038049F">
              <w:rPr>
                <w:rFonts w:ascii="Poppins" w:hAnsi="Poppins" w:cs="Poppins"/>
              </w:rPr>
              <w:t xml:space="preserve"> &amp; Type</w:t>
            </w:r>
          </w:p>
        </w:tc>
        <w:tc>
          <w:tcPr>
            <w:tcW w:w="5605" w:type="dxa"/>
          </w:tcPr>
          <w:p w:rsidR="004C2743" w:rsidRPr="006A3812" w:rsidRDefault="0038049F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July 2025 &amp; (Online + Onsite)</w:t>
            </w:r>
          </w:p>
        </w:tc>
      </w:tr>
      <w:tr w:rsidR="004C2743" w:rsidRPr="006A3812" w:rsidTr="00D528AD">
        <w:tc>
          <w:tcPr>
            <w:tcW w:w="4320" w:type="dxa"/>
          </w:tcPr>
          <w:p w:rsidR="004C2743" w:rsidRPr="006A3812" w:rsidRDefault="006A3812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Agenda</w:t>
            </w:r>
          </w:p>
        </w:tc>
        <w:tc>
          <w:tcPr>
            <w:tcW w:w="5605" w:type="dxa"/>
          </w:tcPr>
          <w:p w:rsidR="004C2743" w:rsidRPr="006A3812" w:rsidRDefault="003518C7">
            <w:p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Finalize project idea and decide feasibility &amp; tools</w:t>
            </w:r>
          </w:p>
        </w:tc>
      </w:tr>
      <w:tr w:rsidR="004C2743" w:rsidRPr="006A3812" w:rsidTr="00D528AD">
        <w:tc>
          <w:tcPr>
            <w:tcW w:w="4320" w:type="dxa"/>
          </w:tcPr>
          <w:p w:rsidR="004C2743" w:rsidRPr="006A3812" w:rsidRDefault="006A3812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Attendees</w:t>
            </w:r>
          </w:p>
        </w:tc>
        <w:tc>
          <w:tcPr>
            <w:tcW w:w="5605" w:type="dxa"/>
          </w:tcPr>
          <w:p w:rsidR="004C2743" w:rsidRDefault="003518C7" w:rsidP="003518C7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Anabiyah Ahmed</w:t>
            </w:r>
          </w:p>
          <w:p w:rsidR="003518C7" w:rsidRDefault="003518C7" w:rsidP="003518C7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Fareeha Jawed</w:t>
            </w:r>
          </w:p>
          <w:p w:rsidR="003518C7" w:rsidRDefault="003518C7" w:rsidP="003518C7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 xml:space="preserve">Shahana </w:t>
            </w:r>
            <w:r w:rsidR="00073257">
              <w:rPr>
                <w:rFonts w:ascii="Poppins" w:hAnsi="Poppins" w:cs="Poppins"/>
              </w:rPr>
              <w:t xml:space="preserve">Mansoor </w:t>
            </w:r>
            <w:r w:rsidRPr="003518C7">
              <w:rPr>
                <w:rFonts w:ascii="Poppins" w:hAnsi="Poppins" w:cs="Poppins"/>
              </w:rPr>
              <w:t>Jamal</w:t>
            </w:r>
          </w:p>
          <w:p w:rsidR="003518C7" w:rsidRDefault="003518C7" w:rsidP="003518C7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Wajeeha Batool</w:t>
            </w:r>
          </w:p>
          <w:p w:rsidR="003518C7" w:rsidRPr="003518C7" w:rsidRDefault="003518C7" w:rsidP="003518C7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Usaid Ahmed</w:t>
            </w:r>
          </w:p>
        </w:tc>
      </w:tr>
      <w:tr w:rsidR="004C2743" w:rsidRPr="006A3812" w:rsidTr="00D528AD">
        <w:tc>
          <w:tcPr>
            <w:tcW w:w="4320" w:type="dxa"/>
          </w:tcPr>
          <w:p w:rsidR="004C2743" w:rsidRPr="006A3812" w:rsidRDefault="006A3812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Absentees</w:t>
            </w:r>
          </w:p>
        </w:tc>
        <w:tc>
          <w:tcPr>
            <w:tcW w:w="5605" w:type="dxa"/>
          </w:tcPr>
          <w:p w:rsidR="004C2743" w:rsidRPr="006A3812" w:rsidRDefault="003518C7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-</w:t>
            </w:r>
          </w:p>
        </w:tc>
      </w:tr>
      <w:tr w:rsidR="004C2743" w:rsidRPr="006A3812" w:rsidTr="00D528AD">
        <w:tc>
          <w:tcPr>
            <w:tcW w:w="4320" w:type="dxa"/>
          </w:tcPr>
          <w:p w:rsidR="004C2743" w:rsidRPr="006A3812" w:rsidRDefault="006A3812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Discussion Points</w:t>
            </w:r>
          </w:p>
        </w:tc>
        <w:tc>
          <w:tcPr>
            <w:tcW w:w="5605" w:type="dxa"/>
          </w:tcPr>
          <w:p w:rsidR="004C2743" w:rsidRDefault="003518C7" w:rsidP="003518C7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Team brainstormed possible project ideas and assessed feasibility</w:t>
            </w:r>
          </w:p>
          <w:p w:rsidR="003518C7" w:rsidRDefault="003518C7" w:rsidP="003518C7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Everyone shared suggestions regarding project scope and practicality.</w:t>
            </w:r>
          </w:p>
          <w:p w:rsidR="003518C7" w:rsidRDefault="003518C7" w:rsidP="003518C7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 xml:space="preserve">Final decision: </w:t>
            </w:r>
            <w:r w:rsidRPr="003518C7">
              <w:rPr>
                <w:rFonts w:ascii="Poppins" w:hAnsi="Poppins" w:cs="Poppins"/>
                <w:b/>
                <w:bCs/>
              </w:rPr>
              <w:t>Project “Inquizitive”</w:t>
            </w:r>
            <w:r w:rsidRPr="003518C7">
              <w:rPr>
                <w:rFonts w:ascii="Poppins" w:hAnsi="Poppins" w:cs="Poppins"/>
              </w:rPr>
              <w:t xml:space="preserve"> – an AI-generated quiz application.</w:t>
            </w:r>
          </w:p>
          <w:p w:rsidR="003518C7" w:rsidRDefault="003518C7" w:rsidP="003518C7">
            <w:pPr>
              <w:pStyle w:val="ListParagraph"/>
              <w:numPr>
                <w:ilvl w:val="0"/>
                <w:numId w:val="12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 xml:space="preserve">Primary users: </w:t>
            </w:r>
            <w:r w:rsidRPr="003518C7">
              <w:rPr>
                <w:rFonts w:ascii="Poppins" w:hAnsi="Poppins" w:cs="Poppins"/>
                <w:b/>
                <w:bCs/>
              </w:rPr>
              <w:t>Faculty</w:t>
            </w:r>
            <w:r w:rsidRPr="003518C7">
              <w:rPr>
                <w:rFonts w:ascii="Poppins" w:hAnsi="Poppins" w:cs="Poppins"/>
              </w:rPr>
              <w:t xml:space="preserve"> (</w:t>
            </w:r>
            <w:r>
              <w:rPr>
                <w:rFonts w:ascii="Poppins" w:hAnsi="Poppins" w:cs="Poppins"/>
              </w:rPr>
              <w:t xml:space="preserve">create classes, </w:t>
            </w:r>
            <w:r w:rsidRPr="003518C7">
              <w:rPr>
                <w:rFonts w:ascii="Poppins" w:hAnsi="Poppins" w:cs="Poppins"/>
              </w:rPr>
              <w:t xml:space="preserve">create quizzes, </w:t>
            </w:r>
            <w:r w:rsidR="00D528AD" w:rsidRPr="003518C7">
              <w:rPr>
                <w:rFonts w:ascii="Poppins" w:hAnsi="Poppins" w:cs="Poppins"/>
              </w:rPr>
              <w:t>and view</w:t>
            </w:r>
            <w:r w:rsidRPr="003518C7">
              <w:rPr>
                <w:rFonts w:ascii="Poppins" w:hAnsi="Poppins" w:cs="Poppins"/>
              </w:rPr>
              <w:t xml:space="preserve"> student records).</w:t>
            </w:r>
          </w:p>
          <w:p w:rsidR="00D528AD" w:rsidRDefault="00D528AD" w:rsidP="00D528AD">
            <w:pPr>
              <w:pStyle w:val="ListParagraph"/>
              <w:numPr>
                <w:ilvl w:val="0"/>
                <w:numId w:val="13"/>
              </w:numPr>
              <w:rPr>
                <w:rFonts w:ascii="Poppins" w:hAnsi="Poppins" w:cs="Poppins"/>
              </w:rPr>
            </w:pPr>
            <w:r w:rsidRPr="00D528AD">
              <w:rPr>
                <w:rFonts w:ascii="Poppins" w:hAnsi="Poppins" w:cs="Poppins"/>
              </w:rPr>
              <w:t>Technology stack discussed:</w:t>
            </w:r>
          </w:p>
          <w:p w:rsidR="00D528AD" w:rsidRPr="00D528AD" w:rsidRDefault="00D528AD" w:rsidP="00D528AD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  <w:r w:rsidRPr="00D528AD">
              <w:rPr>
                <w:rFonts w:ascii="Poppins" w:hAnsi="Poppins" w:cs="Poppins"/>
              </w:rPr>
              <w:t>Frontend: Next.js / React.js</w:t>
            </w:r>
          </w:p>
          <w:p w:rsidR="00D528AD" w:rsidRPr="00D528AD" w:rsidRDefault="00D528AD" w:rsidP="00D528AD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  <w:r w:rsidRPr="00D528AD">
              <w:rPr>
                <w:rFonts w:ascii="Poppins" w:hAnsi="Poppins" w:cs="Poppins"/>
              </w:rPr>
              <w:t>Backend: FastAPI / Supabase</w:t>
            </w:r>
          </w:p>
          <w:p w:rsidR="00D528AD" w:rsidRPr="00D528AD" w:rsidRDefault="00D528AD" w:rsidP="00D528AD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  <w:r w:rsidRPr="00D528AD">
              <w:rPr>
                <w:rFonts w:ascii="Poppins" w:hAnsi="Poppins" w:cs="Poppins"/>
              </w:rPr>
              <w:t>Database: PostgreSQL / MySQL</w:t>
            </w:r>
          </w:p>
          <w:p w:rsidR="00D528AD" w:rsidRDefault="00D528AD" w:rsidP="00D528AD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  <w:r w:rsidRPr="00D528AD">
              <w:rPr>
                <w:rFonts w:ascii="Poppins" w:hAnsi="Poppins" w:cs="Poppins"/>
              </w:rPr>
              <w:t>AI Model: Hugging Face</w:t>
            </w:r>
            <w:r>
              <w:rPr>
                <w:rFonts w:ascii="Poppins" w:hAnsi="Poppins" w:cs="Poppins"/>
              </w:rPr>
              <w:t xml:space="preserve"> AI</w:t>
            </w:r>
            <w:r w:rsidRPr="00D528AD">
              <w:rPr>
                <w:rFonts w:ascii="Poppins" w:hAnsi="Poppins" w:cs="Poppins"/>
              </w:rPr>
              <w:t xml:space="preserve"> / QuestGen AI</w:t>
            </w:r>
          </w:p>
          <w:p w:rsidR="008D3C98" w:rsidRPr="00D528AD" w:rsidRDefault="008D3C98" w:rsidP="00D528AD">
            <w:pPr>
              <w:pStyle w:val="ListParagraph"/>
              <w:numPr>
                <w:ilvl w:val="0"/>
                <w:numId w:val="14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Project Management Tool: Trello</w:t>
            </w:r>
            <w:bookmarkStart w:id="0" w:name="_GoBack"/>
            <w:bookmarkEnd w:id="0"/>
          </w:p>
          <w:p w:rsidR="00D528AD" w:rsidRPr="00D528AD" w:rsidRDefault="00D528AD" w:rsidP="00D528AD">
            <w:pPr>
              <w:rPr>
                <w:rFonts w:ascii="Poppins" w:hAnsi="Poppins" w:cs="Poppins"/>
              </w:rPr>
            </w:pPr>
          </w:p>
        </w:tc>
      </w:tr>
      <w:tr w:rsidR="004C2743" w:rsidRPr="006A3812" w:rsidTr="00D528AD">
        <w:tc>
          <w:tcPr>
            <w:tcW w:w="4320" w:type="dxa"/>
          </w:tcPr>
          <w:p w:rsidR="004C2743" w:rsidRPr="006A3812" w:rsidRDefault="006A3812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Decisions Made</w:t>
            </w:r>
          </w:p>
        </w:tc>
        <w:tc>
          <w:tcPr>
            <w:tcW w:w="5605" w:type="dxa"/>
          </w:tcPr>
          <w:p w:rsidR="00D528AD" w:rsidRPr="00D528AD" w:rsidRDefault="00D528AD" w:rsidP="00D528AD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D528AD">
              <w:rPr>
                <w:rFonts w:ascii="Poppins" w:hAnsi="Poppins" w:cs="Poppins"/>
              </w:rPr>
              <w:t>Project finalized as Inquizitive (AI Quiz App).</w:t>
            </w:r>
          </w:p>
          <w:p w:rsidR="00D528AD" w:rsidRPr="00D528AD" w:rsidRDefault="00D528AD" w:rsidP="00D528AD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D528AD">
              <w:rPr>
                <w:rFonts w:ascii="Poppins" w:hAnsi="Poppins" w:cs="Poppins"/>
              </w:rPr>
              <w:t>Confirmed app will be faculty-focused with record-keeping features.</w:t>
            </w:r>
          </w:p>
          <w:p w:rsidR="004C2743" w:rsidRPr="00D528AD" w:rsidRDefault="00D528AD" w:rsidP="00D528AD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D528AD">
              <w:rPr>
                <w:rFonts w:ascii="Poppins" w:hAnsi="Poppins" w:cs="Poppins"/>
              </w:rPr>
              <w:t>Technology stack broadly chosen (frontend, backend, database, AI model).</w:t>
            </w:r>
          </w:p>
        </w:tc>
      </w:tr>
    </w:tbl>
    <w:p w:rsidR="00F07457" w:rsidRDefault="00F07457" w:rsidP="00F07457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</w:rPr>
      </w:pPr>
    </w:p>
    <w:p w:rsidR="005C32FC" w:rsidRDefault="005C32FC" w:rsidP="00F07457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  <w:b/>
          <w:sz w:val="32"/>
          <w:szCs w:val="32"/>
        </w:rPr>
      </w:pPr>
    </w:p>
    <w:p w:rsidR="004C2743" w:rsidRPr="00F07457" w:rsidRDefault="006A3812" w:rsidP="00F07457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  <w:b/>
          <w:sz w:val="32"/>
          <w:szCs w:val="32"/>
        </w:rPr>
      </w:pPr>
      <w:r w:rsidRPr="00F07457">
        <w:rPr>
          <w:rFonts w:ascii="Poppins" w:hAnsi="Poppins" w:cs="Poppins"/>
          <w:b/>
          <w:sz w:val="32"/>
          <w:szCs w:val="32"/>
        </w:rPr>
        <w:lastRenderedPageBreak/>
        <w:t>Action Items</w:t>
      </w:r>
      <w:r w:rsidR="005C32FC">
        <w:rPr>
          <w:rFonts w:ascii="Poppins" w:hAnsi="Poppins" w:cs="Poppins"/>
          <w:b/>
          <w:sz w:val="32"/>
          <w:szCs w:val="32"/>
        </w:rPr>
        <w:t xml:space="preserve"> (Role Assignments)</w:t>
      </w:r>
      <w:r w:rsidRPr="00F07457">
        <w:rPr>
          <w:rFonts w:ascii="Poppins" w:hAnsi="Poppins" w:cs="Poppins"/>
          <w:b/>
          <w:sz w:val="32"/>
          <w:szCs w:val="32"/>
        </w:rPr>
        <w:t>:</w:t>
      </w:r>
    </w:p>
    <w:p w:rsidR="005C32FC" w:rsidRPr="005C32FC" w:rsidRDefault="005C32FC" w:rsidP="005C32F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Project Manager:</w:t>
      </w:r>
      <w:r>
        <w:rPr>
          <w:rFonts w:ascii="Poppins" w:hAnsi="Poppins" w:cs="Poppins"/>
          <w:b/>
          <w:bCs/>
        </w:rPr>
        <w:t xml:space="preserve"> 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(Wajeeha Batool) </w:t>
      </w:r>
      <w:r w:rsidRPr="005C32FC">
        <w:rPr>
          <w:rFonts w:ascii="Poppins" w:hAnsi="Poppins" w:cs="Poppins"/>
        </w:rPr>
        <w:t>Take responsibility for overall project management and coordination.</w:t>
      </w:r>
    </w:p>
    <w:p w:rsidR="005C32FC" w:rsidRPr="005C32FC" w:rsidRDefault="005C32FC" w:rsidP="005C32F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Frontend Developer: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(Usaid Ahmed) </w:t>
      </w:r>
      <w:r w:rsidRPr="005C32FC">
        <w:rPr>
          <w:rFonts w:ascii="Poppins" w:hAnsi="Poppins" w:cs="Poppins"/>
        </w:rPr>
        <w:t>Lead development of the frontend using Next.js/React.js.</w:t>
      </w:r>
    </w:p>
    <w:p w:rsidR="005C32FC" w:rsidRPr="005C32FC" w:rsidRDefault="005C32FC" w:rsidP="005C32F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Backend Developer: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(Shahana Mansoor Jamal) </w:t>
      </w:r>
      <w:r w:rsidRPr="005C32FC">
        <w:rPr>
          <w:rFonts w:ascii="Poppins" w:hAnsi="Poppins" w:cs="Poppins"/>
        </w:rPr>
        <w:t>Research and prepare backend setup with FastAPI/Supabase.</w:t>
      </w:r>
    </w:p>
    <w:p w:rsidR="005C32FC" w:rsidRPr="005C32FC" w:rsidRDefault="005C32FC" w:rsidP="005C32F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Database Developer:</w:t>
      </w:r>
      <w:r w:rsidRPr="005C32FC">
        <w:rPr>
          <w:rFonts w:ascii="Poppins" w:hAnsi="Poppins" w:cs="Poppins"/>
        </w:rPr>
        <w:t xml:space="preserve"> </w:t>
      </w:r>
      <w:r w:rsidR="00073257">
        <w:rPr>
          <w:rFonts w:ascii="Poppins" w:hAnsi="Poppins" w:cs="Poppins"/>
        </w:rPr>
        <w:t xml:space="preserve">(Anabiyah Ahmed, Fareeha Jawed and Wajeeha Batool) </w:t>
      </w:r>
      <w:r w:rsidRPr="005C32FC">
        <w:rPr>
          <w:rFonts w:ascii="Poppins" w:hAnsi="Poppins" w:cs="Poppins"/>
        </w:rPr>
        <w:t>Plan initial database schema (PostgreSQL/MySQL).</w:t>
      </w:r>
    </w:p>
    <w:p w:rsidR="005C32FC" w:rsidRPr="005C32FC" w:rsidRDefault="005C32FC" w:rsidP="005C32F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AI Integration Lead:</w:t>
      </w:r>
      <w:r w:rsidRPr="005C32FC">
        <w:rPr>
          <w:rFonts w:ascii="Poppins" w:hAnsi="Poppins" w:cs="Poppins"/>
        </w:rPr>
        <w:t xml:space="preserve"> </w:t>
      </w:r>
      <w:r w:rsidR="00073257">
        <w:rPr>
          <w:rFonts w:ascii="Poppins" w:hAnsi="Poppins" w:cs="Poppins"/>
        </w:rPr>
        <w:t xml:space="preserve">(Anabiyah Ahmed) </w:t>
      </w:r>
      <w:r w:rsidRPr="005C32FC">
        <w:rPr>
          <w:rFonts w:ascii="Poppins" w:hAnsi="Poppins" w:cs="Poppins"/>
        </w:rPr>
        <w:t>Explore Hugging Face/QuestGen AI and integration feasibility.</w:t>
      </w:r>
    </w:p>
    <w:p w:rsidR="005C32FC" w:rsidRPr="005C32FC" w:rsidRDefault="005C32FC" w:rsidP="005C32F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Quality Assurance &amp; Testing:</w:t>
      </w:r>
      <w:r w:rsidRPr="005C32FC">
        <w:rPr>
          <w:rFonts w:ascii="Poppins" w:hAnsi="Poppins" w:cs="Poppins"/>
        </w:rPr>
        <w:t xml:space="preserve"> </w:t>
      </w:r>
      <w:r w:rsidR="00073257">
        <w:rPr>
          <w:rFonts w:ascii="Poppins" w:hAnsi="Poppins" w:cs="Poppins"/>
        </w:rPr>
        <w:t xml:space="preserve">(Fareeha Jawed) </w:t>
      </w:r>
      <w:r w:rsidRPr="005C32FC">
        <w:rPr>
          <w:rFonts w:ascii="Poppins" w:hAnsi="Poppins" w:cs="Poppins"/>
        </w:rPr>
        <w:t>Design an initial testing plan for the project.</w:t>
      </w:r>
    </w:p>
    <w:p w:rsidR="004C2743" w:rsidRPr="003518C7" w:rsidRDefault="005C32FC" w:rsidP="005C32FC">
      <w:pPr>
        <w:ind w:firstLine="360"/>
        <w:rPr>
          <w:rFonts w:ascii="Poppins" w:hAnsi="Poppins" w:cs="Poppins"/>
          <w:sz w:val="28"/>
          <w:szCs w:val="28"/>
        </w:rPr>
      </w:pPr>
      <w:r w:rsidRPr="005C32FC">
        <w:rPr>
          <w:rFonts w:ascii="Poppins" w:hAnsi="Poppins" w:cs="Poppins"/>
        </w:rPr>
        <w:t xml:space="preserve"> </w:t>
      </w:r>
      <w:r w:rsidR="006A3812" w:rsidRPr="006A3812">
        <w:rPr>
          <w:rFonts w:ascii="Poppins" w:hAnsi="Poppins" w:cs="Poppins"/>
        </w:rPr>
        <w:t>Next Meeting: [</w:t>
      </w:r>
      <w:r w:rsidR="005E4DBB">
        <w:rPr>
          <w:rFonts w:ascii="Poppins" w:hAnsi="Poppins" w:cs="Poppins"/>
        </w:rPr>
        <w:t>August</w:t>
      </w:r>
      <w:r w:rsidR="00073257">
        <w:rPr>
          <w:rFonts w:ascii="Poppins" w:hAnsi="Poppins" w:cs="Poppins"/>
        </w:rPr>
        <w:t xml:space="preserve"> 2025</w:t>
      </w:r>
      <w:r w:rsidR="006A3812" w:rsidRPr="006A3812">
        <w:rPr>
          <w:rFonts w:ascii="Poppins" w:hAnsi="Poppins" w:cs="Poppins"/>
        </w:rPr>
        <w:t>]</w:t>
      </w:r>
    </w:p>
    <w:p w:rsidR="004C2743" w:rsidRPr="006A3812" w:rsidRDefault="006A3812">
      <w:pPr>
        <w:rPr>
          <w:rFonts w:ascii="Poppins" w:hAnsi="Poppins" w:cs="Poppins"/>
        </w:rPr>
      </w:pPr>
      <w:r w:rsidRPr="006A3812">
        <w:rPr>
          <w:rFonts w:ascii="Poppins" w:hAnsi="Poppins" w:cs="Poppins"/>
        </w:rPr>
        <w:br w:type="page"/>
      </w:r>
    </w:p>
    <w:p w:rsidR="002214AB" w:rsidRPr="002214AB" w:rsidRDefault="002214AB" w:rsidP="002214AB">
      <w:pPr>
        <w:pStyle w:val="Heading1"/>
        <w:rPr>
          <w:rFonts w:ascii="Poppins" w:hAnsi="Poppins" w:cs="Poppins"/>
          <w:sz w:val="48"/>
          <w:szCs w:val="48"/>
        </w:rPr>
      </w:pPr>
      <w:r>
        <w:rPr>
          <w:rFonts w:ascii="Poppins" w:hAnsi="Poppins" w:cs="Poppins"/>
          <w:sz w:val="48"/>
          <w:szCs w:val="48"/>
        </w:rPr>
        <w:lastRenderedPageBreak/>
        <w:t>Meeting 2: Feature Engineering</w:t>
      </w:r>
    </w:p>
    <w:tbl>
      <w:tblPr>
        <w:tblStyle w:val="TableGrid"/>
        <w:tblW w:w="9925" w:type="dxa"/>
        <w:tblInd w:w="-547" w:type="dxa"/>
        <w:tblLook w:val="04A0" w:firstRow="1" w:lastRow="0" w:firstColumn="1" w:lastColumn="0" w:noHBand="0" w:noVBand="1"/>
      </w:tblPr>
      <w:tblGrid>
        <w:gridCol w:w="4320"/>
        <w:gridCol w:w="5605"/>
      </w:tblGrid>
      <w:tr w:rsidR="005E4DBB" w:rsidRPr="006A3812" w:rsidTr="004C5DD4">
        <w:tc>
          <w:tcPr>
            <w:tcW w:w="4320" w:type="dxa"/>
          </w:tcPr>
          <w:p w:rsidR="005E4DBB" w:rsidRPr="006A3812" w:rsidRDefault="005E4DBB" w:rsidP="004C5DD4">
            <w:p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Date</w:t>
            </w:r>
            <w:r>
              <w:rPr>
                <w:rFonts w:ascii="Poppins" w:hAnsi="Poppins" w:cs="Poppins"/>
              </w:rPr>
              <w:t xml:space="preserve"> &amp; Type</w:t>
            </w:r>
          </w:p>
        </w:tc>
        <w:tc>
          <w:tcPr>
            <w:tcW w:w="5605" w:type="dxa"/>
          </w:tcPr>
          <w:p w:rsidR="005E4DBB" w:rsidRPr="006A3812" w:rsidRDefault="005E4DBB" w:rsidP="004C5DD4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August 2025 &amp; (Online + Onsite)</w:t>
            </w:r>
          </w:p>
        </w:tc>
      </w:tr>
      <w:tr w:rsidR="005E4DBB" w:rsidRPr="006A3812" w:rsidTr="004C5DD4">
        <w:tc>
          <w:tcPr>
            <w:tcW w:w="4320" w:type="dxa"/>
          </w:tcPr>
          <w:p w:rsidR="005E4DBB" w:rsidRPr="006A3812" w:rsidRDefault="005E4DBB" w:rsidP="004C5DD4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Agenda</w:t>
            </w:r>
          </w:p>
        </w:tc>
        <w:tc>
          <w:tcPr>
            <w:tcW w:w="5605" w:type="dxa"/>
          </w:tcPr>
          <w:p w:rsidR="005E4DBB" w:rsidRPr="006A3812" w:rsidRDefault="005E4DBB" w:rsidP="004C5DD4">
            <w:p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 xml:space="preserve">Define core features of </w:t>
            </w:r>
            <w:r w:rsidRPr="005E4DBB">
              <w:rPr>
                <w:rFonts w:ascii="Poppins" w:hAnsi="Poppins" w:cs="Poppins"/>
                <w:iCs/>
              </w:rPr>
              <w:t>Inquizitive</w:t>
            </w:r>
            <w:r w:rsidRPr="005E4DBB">
              <w:rPr>
                <w:rFonts w:ascii="Poppins" w:hAnsi="Poppins" w:cs="Poppins"/>
              </w:rPr>
              <w:t xml:space="preserve"> (AI Quiz App)</w:t>
            </w:r>
          </w:p>
        </w:tc>
      </w:tr>
      <w:tr w:rsidR="005E4DBB" w:rsidRPr="006A3812" w:rsidTr="004C5DD4">
        <w:tc>
          <w:tcPr>
            <w:tcW w:w="4320" w:type="dxa"/>
          </w:tcPr>
          <w:p w:rsidR="005E4DBB" w:rsidRPr="006A3812" w:rsidRDefault="005E4DBB" w:rsidP="004C5DD4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Attendees</w:t>
            </w:r>
          </w:p>
        </w:tc>
        <w:tc>
          <w:tcPr>
            <w:tcW w:w="5605" w:type="dxa"/>
          </w:tcPr>
          <w:p w:rsidR="005E4DBB" w:rsidRDefault="005E4DBB" w:rsidP="004C5DD4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Anabiyah Ahmed</w:t>
            </w:r>
          </w:p>
          <w:p w:rsidR="005E4DBB" w:rsidRDefault="005E4DBB" w:rsidP="004C5DD4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Fareeha Jawed</w:t>
            </w:r>
          </w:p>
          <w:p w:rsidR="005E4DBB" w:rsidRDefault="005E4DBB" w:rsidP="004C5DD4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 xml:space="preserve">Shahana </w:t>
            </w:r>
            <w:r>
              <w:rPr>
                <w:rFonts w:ascii="Poppins" w:hAnsi="Poppins" w:cs="Poppins"/>
              </w:rPr>
              <w:t xml:space="preserve">Mansoor </w:t>
            </w:r>
            <w:r w:rsidRPr="003518C7">
              <w:rPr>
                <w:rFonts w:ascii="Poppins" w:hAnsi="Poppins" w:cs="Poppins"/>
              </w:rPr>
              <w:t>Jamal</w:t>
            </w:r>
          </w:p>
          <w:p w:rsidR="005E4DBB" w:rsidRDefault="005E4DBB" w:rsidP="004C5DD4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Wajeeha Batool</w:t>
            </w:r>
          </w:p>
          <w:p w:rsidR="005E4DBB" w:rsidRPr="003518C7" w:rsidRDefault="005E4DBB" w:rsidP="004C5DD4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Usaid Ahmed</w:t>
            </w:r>
          </w:p>
        </w:tc>
      </w:tr>
      <w:tr w:rsidR="005E4DBB" w:rsidRPr="006A3812" w:rsidTr="004C5DD4">
        <w:tc>
          <w:tcPr>
            <w:tcW w:w="4320" w:type="dxa"/>
          </w:tcPr>
          <w:p w:rsidR="005E4DBB" w:rsidRPr="006A3812" w:rsidRDefault="005E4DBB" w:rsidP="004C5DD4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Discussion Points</w:t>
            </w:r>
          </w:p>
        </w:tc>
        <w:tc>
          <w:tcPr>
            <w:tcW w:w="5605" w:type="dxa"/>
          </w:tcPr>
          <w:p w:rsidR="005E4DBB" w:rsidRPr="005E4DBB" w:rsidRDefault="005E4DBB" w:rsidP="005E4DBB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Detailed brainstorming on app functionality and features.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Key features identified: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  <w:b/>
                <w:bCs/>
              </w:rPr>
              <w:t>Authentication:</w:t>
            </w:r>
            <w:r w:rsidRPr="005E4DBB">
              <w:rPr>
                <w:rFonts w:ascii="Poppins" w:hAnsi="Poppins" w:cs="Poppins"/>
              </w:rPr>
              <w:t xml:space="preserve"> Login &amp; signup form for faculty.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  <w:b/>
                <w:bCs/>
              </w:rPr>
              <w:t>Class Management:</w:t>
            </w:r>
            <w:r w:rsidRPr="005E4DBB">
              <w:rPr>
                <w:rFonts w:ascii="Poppins" w:hAnsi="Poppins" w:cs="Poppins"/>
              </w:rPr>
              <w:t xml:space="preserve"> Teacher can </w:t>
            </w:r>
            <w:r w:rsidR="002214AB">
              <w:rPr>
                <w:rFonts w:ascii="Poppins" w:hAnsi="Poppins" w:cs="Poppins"/>
              </w:rPr>
              <w:t xml:space="preserve">create classes and share </w:t>
            </w:r>
            <w:r w:rsidRPr="005E4DBB">
              <w:rPr>
                <w:rFonts w:ascii="Poppins" w:hAnsi="Poppins" w:cs="Poppins"/>
              </w:rPr>
              <w:t>join links with students.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  <w:b/>
                <w:bCs/>
              </w:rPr>
              <w:t>Student Enrollment:</w:t>
            </w:r>
            <w:r w:rsidRPr="005E4DBB">
              <w:rPr>
                <w:rFonts w:ascii="Poppins" w:hAnsi="Poppins" w:cs="Poppins"/>
              </w:rPr>
              <w:t xml:space="preserve"> Students enroll via a simple join form.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1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  <w:b/>
                <w:bCs/>
              </w:rPr>
              <w:t>Records Page: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Stores records of each student.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2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Displays quiz list for each class.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  <w:b/>
                <w:bCs/>
              </w:rPr>
              <w:t>AI Quiz Generation:</w:t>
            </w:r>
          </w:p>
          <w:p w:rsidR="005E4DBB" w:rsidRPr="005E4DBB" w:rsidRDefault="002214AB" w:rsidP="005E4DBB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G</w:t>
            </w:r>
            <w:r w:rsidR="005E4DBB" w:rsidRPr="005E4DBB">
              <w:rPr>
                <w:rFonts w:ascii="Poppins" w:hAnsi="Poppins" w:cs="Poppins"/>
              </w:rPr>
              <w:t>enerate quizzes using</w:t>
            </w:r>
            <w:r w:rsidR="005E4DBB">
              <w:rPr>
                <w:rFonts w:ascii="Poppins" w:hAnsi="Poppins" w:cs="Poppins"/>
              </w:rPr>
              <w:t xml:space="preserve"> AI.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4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Quiz types: MCQs, short questions, mixed format.</w:t>
            </w:r>
          </w:p>
          <w:p w:rsidR="005E4DBB" w:rsidRPr="002214AB" w:rsidRDefault="005E4DBB" w:rsidP="002214AB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  <w:b/>
                <w:bCs/>
              </w:rPr>
              <w:t>Quiz Access &amp; Verification:</w:t>
            </w:r>
          </w:p>
          <w:p w:rsidR="002214AB" w:rsidRPr="002214AB" w:rsidRDefault="005E4DBB" w:rsidP="005E4DBB">
            <w:pPr>
              <w:pStyle w:val="ListParagraph"/>
              <w:numPr>
                <w:ilvl w:val="0"/>
                <w:numId w:val="26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Students must submit verification form before attempting quiz.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3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  <w:b/>
                <w:bCs/>
              </w:rPr>
              <w:t>Quiz Security Features: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Block copy/paste.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Restrict tab switching.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Enforce timer.</w:t>
            </w:r>
          </w:p>
          <w:p w:rsidR="005E4DBB" w:rsidRPr="002214AB" w:rsidRDefault="005E4DBB" w:rsidP="004C5DD4">
            <w:pPr>
              <w:pStyle w:val="ListParagraph"/>
              <w:numPr>
                <w:ilvl w:val="0"/>
                <w:numId w:val="28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Other anti-cheating measures.</w:t>
            </w:r>
          </w:p>
        </w:tc>
      </w:tr>
      <w:tr w:rsidR="005E4DBB" w:rsidRPr="006A3812" w:rsidTr="004C5DD4">
        <w:tc>
          <w:tcPr>
            <w:tcW w:w="4320" w:type="dxa"/>
          </w:tcPr>
          <w:p w:rsidR="005E4DBB" w:rsidRPr="006A3812" w:rsidRDefault="005E4DBB" w:rsidP="004C5DD4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lastRenderedPageBreak/>
              <w:t>Decisions Made</w:t>
            </w:r>
          </w:p>
        </w:tc>
        <w:tc>
          <w:tcPr>
            <w:tcW w:w="5605" w:type="dxa"/>
          </w:tcPr>
          <w:p w:rsidR="005E4DBB" w:rsidRPr="005E4DBB" w:rsidRDefault="005E4DBB" w:rsidP="005E4DB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Finalized feature set for MVP (Minimum Viable Product).</w:t>
            </w:r>
          </w:p>
          <w:p w:rsidR="005E4DBB" w:rsidRPr="005E4DBB" w:rsidRDefault="005E4DBB" w:rsidP="005E4DB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Agreed on including quiz security features for fairness.</w:t>
            </w:r>
          </w:p>
          <w:p w:rsidR="005E4DBB" w:rsidRPr="00D528AD" w:rsidRDefault="005E4DBB" w:rsidP="005E4DBB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5E4DBB">
              <w:rPr>
                <w:rFonts w:ascii="Poppins" w:hAnsi="Poppins" w:cs="Poppins"/>
              </w:rPr>
              <w:t>Confirmed quiz types and structure (MCQs, short, mixed).</w:t>
            </w:r>
          </w:p>
        </w:tc>
      </w:tr>
    </w:tbl>
    <w:p w:rsidR="005E4DBB" w:rsidRDefault="005E4DBB" w:rsidP="005E4DBB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</w:rPr>
      </w:pPr>
    </w:p>
    <w:p w:rsidR="005E4DBB" w:rsidRDefault="005E4DBB" w:rsidP="005E4DBB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  <w:b/>
          <w:sz w:val="32"/>
          <w:szCs w:val="32"/>
        </w:rPr>
      </w:pPr>
    </w:p>
    <w:p w:rsidR="005E4DBB" w:rsidRPr="00F07457" w:rsidRDefault="005E4DBB" w:rsidP="005E4DBB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  <w:b/>
          <w:sz w:val="32"/>
          <w:szCs w:val="32"/>
        </w:rPr>
      </w:pPr>
      <w:r w:rsidRPr="00F07457">
        <w:rPr>
          <w:rFonts w:ascii="Poppins" w:hAnsi="Poppins" w:cs="Poppins"/>
          <w:b/>
          <w:sz w:val="32"/>
          <w:szCs w:val="32"/>
        </w:rPr>
        <w:t>Action Items</w:t>
      </w:r>
      <w:r>
        <w:rPr>
          <w:rFonts w:ascii="Poppins" w:hAnsi="Poppins" w:cs="Poppins"/>
          <w:b/>
          <w:sz w:val="32"/>
          <w:szCs w:val="32"/>
        </w:rPr>
        <w:t xml:space="preserve"> (Role Assignments)</w:t>
      </w:r>
      <w:r w:rsidRPr="00F07457">
        <w:rPr>
          <w:rFonts w:ascii="Poppins" w:hAnsi="Poppins" w:cs="Poppins"/>
          <w:b/>
          <w:sz w:val="32"/>
          <w:szCs w:val="32"/>
        </w:rPr>
        <w:t>:</w:t>
      </w:r>
    </w:p>
    <w:p w:rsidR="005E4DBB" w:rsidRPr="005C32FC" w:rsidRDefault="005E4DBB" w:rsidP="005E4DBB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Project Manager:</w:t>
      </w:r>
      <w:r>
        <w:rPr>
          <w:rFonts w:ascii="Poppins" w:hAnsi="Poppins" w:cs="Poppins"/>
          <w:b/>
          <w:bCs/>
        </w:rPr>
        <w:t xml:space="preserve"> 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(Wajeeha Batool) </w:t>
      </w:r>
      <w:r w:rsidR="002214AB" w:rsidRPr="002214AB">
        <w:rPr>
          <w:rFonts w:ascii="Poppins" w:hAnsi="Poppins" w:cs="Poppins"/>
        </w:rPr>
        <w:t>Document finalized feature list in the SRS (Software Requirement Specification).</w:t>
      </w:r>
    </w:p>
    <w:p w:rsidR="005E4DBB" w:rsidRPr="005C32FC" w:rsidRDefault="005E4DBB" w:rsidP="005E4DBB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Frontend Developer: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(Usaid Ahmed) </w:t>
      </w:r>
      <w:r w:rsidR="002214AB" w:rsidRPr="002214AB">
        <w:rPr>
          <w:rFonts w:ascii="Poppins" w:hAnsi="Poppins" w:cs="Poppins"/>
        </w:rPr>
        <w:t>Start designing login/signup, class join form, and records page UI.</w:t>
      </w:r>
    </w:p>
    <w:p w:rsidR="005E4DBB" w:rsidRPr="005C32FC" w:rsidRDefault="005E4DBB" w:rsidP="005E4DBB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Backend Developer: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(Shahana Mansoor Jamal) </w:t>
      </w:r>
      <w:r w:rsidR="002214AB" w:rsidRPr="002214AB">
        <w:rPr>
          <w:rFonts w:ascii="Poppins" w:hAnsi="Poppins" w:cs="Poppins"/>
        </w:rPr>
        <w:t>Plan APIs for authentication, class management, and quiz handling.</w:t>
      </w:r>
    </w:p>
    <w:p w:rsidR="005E4DBB" w:rsidRPr="005C32FC" w:rsidRDefault="005E4DBB" w:rsidP="005E4DBB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Database Developer: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(Anabiyah Ahmed, Fareeha Jawed and Wajeeha Batool) </w:t>
      </w:r>
      <w:r w:rsidR="002214AB" w:rsidRPr="002214AB">
        <w:rPr>
          <w:rFonts w:ascii="Poppins" w:hAnsi="Poppins" w:cs="Poppins"/>
        </w:rPr>
        <w:t>Draft schema for users (faculty, students), classes, and quiz records.</w:t>
      </w:r>
    </w:p>
    <w:p w:rsidR="005E4DBB" w:rsidRPr="005C32FC" w:rsidRDefault="005E4DBB" w:rsidP="005E4DBB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AI Integration Lead: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(</w:t>
      </w:r>
      <w:r w:rsidR="002214AB">
        <w:rPr>
          <w:rFonts w:ascii="Poppins" w:hAnsi="Poppins" w:cs="Poppins"/>
        </w:rPr>
        <w:t>Shahana Mansoor Jamal and Usaid Ahmed</w:t>
      </w:r>
      <w:r>
        <w:rPr>
          <w:rFonts w:ascii="Poppins" w:hAnsi="Poppins" w:cs="Poppins"/>
        </w:rPr>
        <w:t xml:space="preserve">) </w:t>
      </w:r>
      <w:r w:rsidR="002214AB" w:rsidRPr="002214AB">
        <w:rPr>
          <w:rFonts w:ascii="Poppins" w:hAnsi="Poppins" w:cs="Poppins"/>
        </w:rPr>
        <w:t>Research AI quiz generation methods (MCQs, short Qs, mixed).</w:t>
      </w:r>
    </w:p>
    <w:p w:rsidR="005E4DBB" w:rsidRPr="005C32FC" w:rsidRDefault="005E4DBB" w:rsidP="005E4DBB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Quality Assurance &amp; Testing: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(Fareeha Jawed) </w:t>
      </w:r>
      <w:r w:rsidR="002214AB" w:rsidRPr="002214AB">
        <w:rPr>
          <w:rFonts w:ascii="Poppins" w:hAnsi="Poppins" w:cs="Poppins"/>
        </w:rPr>
        <w:t>Define test cases for security features (anti-cheating, timer, etc.).</w:t>
      </w:r>
    </w:p>
    <w:p w:rsidR="005E4DBB" w:rsidRPr="003518C7" w:rsidRDefault="005E4DBB" w:rsidP="005E4DBB">
      <w:pPr>
        <w:ind w:firstLine="360"/>
        <w:rPr>
          <w:rFonts w:ascii="Poppins" w:hAnsi="Poppins" w:cs="Poppins"/>
          <w:sz w:val="28"/>
          <w:szCs w:val="28"/>
        </w:rPr>
      </w:pPr>
      <w:r w:rsidRPr="005C32FC">
        <w:rPr>
          <w:rFonts w:ascii="Poppins" w:hAnsi="Poppins" w:cs="Poppins"/>
        </w:rPr>
        <w:t xml:space="preserve"> </w:t>
      </w:r>
      <w:r w:rsidRPr="006A3812">
        <w:rPr>
          <w:rFonts w:ascii="Poppins" w:hAnsi="Poppins" w:cs="Poppins"/>
        </w:rPr>
        <w:t>Next Meeting: [</w:t>
      </w:r>
      <w:r w:rsidR="002214AB">
        <w:rPr>
          <w:rFonts w:ascii="Poppins" w:hAnsi="Poppins" w:cs="Poppins"/>
        </w:rPr>
        <w:t>September</w:t>
      </w:r>
      <w:r>
        <w:rPr>
          <w:rFonts w:ascii="Poppins" w:hAnsi="Poppins" w:cs="Poppins"/>
        </w:rPr>
        <w:t xml:space="preserve"> 2025</w:t>
      </w:r>
      <w:r w:rsidRPr="006A3812">
        <w:rPr>
          <w:rFonts w:ascii="Poppins" w:hAnsi="Poppins" w:cs="Poppins"/>
        </w:rPr>
        <w:t>]</w:t>
      </w:r>
    </w:p>
    <w:p w:rsidR="005E4DBB" w:rsidRDefault="005E4DBB">
      <w:pPr>
        <w:rPr>
          <w:rFonts w:ascii="Poppins" w:hAnsi="Poppins" w:cs="Poppins"/>
        </w:rPr>
      </w:pPr>
    </w:p>
    <w:p w:rsidR="00E77F3C" w:rsidRDefault="00E77F3C">
      <w:pPr>
        <w:rPr>
          <w:rFonts w:ascii="Poppins" w:hAnsi="Poppins" w:cs="Poppins"/>
        </w:rPr>
      </w:pPr>
    </w:p>
    <w:p w:rsidR="00E77F3C" w:rsidRDefault="00E77F3C">
      <w:pPr>
        <w:rPr>
          <w:rFonts w:ascii="Poppins" w:hAnsi="Poppins" w:cs="Poppins"/>
        </w:rPr>
      </w:pPr>
    </w:p>
    <w:p w:rsidR="00E77F3C" w:rsidRDefault="00E77F3C">
      <w:pPr>
        <w:rPr>
          <w:rFonts w:ascii="Poppins" w:hAnsi="Poppins" w:cs="Poppins"/>
        </w:rPr>
      </w:pPr>
    </w:p>
    <w:p w:rsidR="00E77F3C" w:rsidRDefault="00E77F3C">
      <w:pPr>
        <w:rPr>
          <w:rFonts w:ascii="Poppins" w:hAnsi="Poppins" w:cs="Poppins"/>
        </w:rPr>
      </w:pPr>
    </w:p>
    <w:p w:rsidR="00E77F3C" w:rsidRDefault="00E77F3C">
      <w:pPr>
        <w:rPr>
          <w:rFonts w:ascii="Poppins" w:hAnsi="Poppins" w:cs="Poppins"/>
        </w:rPr>
      </w:pPr>
    </w:p>
    <w:p w:rsidR="00E77F3C" w:rsidRPr="006A3812" w:rsidRDefault="00E77F3C" w:rsidP="00E77F3C">
      <w:pPr>
        <w:pStyle w:val="Heading1"/>
        <w:rPr>
          <w:rFonts w:ascii="Poppins" w:hAnsi="Poppins" w:cs="Poppins"/>
          <w:sz w:val="48"/>
          <w:szCs w:val="48"/>
        </w:rPr>
      </w:pPr>
      <w:r>
        <w:rPr>
          <w:rFonts w:ascii="Poppins" w:hAnsi="Poppins" w:cs="Poppins"/>
          <w:sz w:val="48"/>
          <w:szCs w:val="48"/>
        </w:rPr>
        <w:lastRenderedPageBreak/>
        <w:t>Meeting 3: Database Design</w:t>
      </w:r>
    </w:p>
    <w:tbl>
      <w:tblPr>
        <w:tblStyle w:val="TableGrid"/>
        <w:tblW w:w="9925" w:type="dxa"/>
        <w:tblInd w:w="-547" w:type="dxa"/>
        <w:tblLook w:val="04A0" w:firstRow="1" w:lastRow="0" w:firstColumn="1" w:lastColumn="0" w:noHBand="0" w:noVBand="1"/>
      </w:tblPr>
      <w:tblGrid>
        <w:gridCol w:w="4320"/>
        <w:gridCol w:w="5605"/>
      </w:tblGrid>
      <w:tr w:rsidR="00E77F3C" w:rsidRPr="006A3812" w:rsidTr="004C5DD4">
        <w:tc>
          <w:tcPr>
            <w:tcW w:w="4320" w:type="dxa"/>
          </w:tcPr>
          <w:p w:rsidR="00E77F3C" w:rsidRPr="006A3812" w:rsidRDefault="00E77F3C" w:rsidP="004C5DD4">
            <w:p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Date</w:t>
            </w:r>
            <w:r>
              <w:rPr>
                <w:rFonts w:ascii="Poppins" w:hAnsi="Poppins" w:cs="Poppins"/>
              </w:rPr>
              <w:t xml:space="preserve"> &amp; Type</w:t>
            </w:r>
          </w:p>
        </w:tc>
        <w:tc>
          <w:tcPr>
            <w:tcW w:w="5605" w:type="dxa"/>
          </w:tcPr>
          <w:p w:rsidR="00E77F3C" w:rsidRPr="006A3812" w:rsidRDefault="00E77F3C" w:rsidP="00E77F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September 2025 &amp; (Onsite)</w:t>
            </w:r>
          </w:p>
        </w:tc>
      </w:tr>
      <w:tr w:rsidR="00E77F3C" w:rsidRPr="006A3812" w:rsidTr="004C5DD4">
        <w:tc>
          <w:tcPr>
            <w:tcW w:w="4320" w:type="dxa"/>
          </w:tcPr>
          <w:p w:rsidR="00E77F3C" w:rsidRPr="006A3812" w:rsidRDefault="00E77F3C" w:rsidP="004C5DD4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Agenda</w:t>
            </w:r>
          </w:p>
        </w:tc>
        <w:tc>
          <w:tcPr>
            <w:tcW w:w="5605" w:type="dxa"/>
          </w:tcPr>
          <w:p w:rsidR="00E77F3C" w:rsidRPr="006A3812" w:rsidRDefault="00E77F3C" w:rsidP="004C5DD4">
            <w:p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>Discuss database structure</w:t>
            </w:r>
            <w:r>
              <w:rPr>
                <w:rFonts w:ascii="Poppins" w:hAnsi="Poppins" w:cs="Poppins"/>
              </w:rPr>
              <w:t xml:space="preserve"> and Supabase </w:t>
            </w:r>
          </w:p>
        </w:tc>
      </w:tr>
      <w:tr w:rsidR="00E77F3C" w:rsidRPr="006A3812" w:rsidTr="004C5DD4">
        <w:tc>
          <w:tcPr>
            <w:tcW w:w="4320" w:type="dxa"/>
          </w:tcPr>
          <w:p w:rsidR="00E77F3C" w:rsidRPr="006A3812" w:rsidRDefault="00E77F3C" w:rsidP="004C5DD4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Attendees</w:t>
            </w:r>
          </w:p>
        </w:tc>
        <w:tc>
          <w:tcPr>
            <w:tcW w:w="5605" w:type="dxa"/>
          </w:tcPr>
          <w:p w:rsidR="00E77F3C" w:rsidRDefault="00E77F3C" w:rsidP="004C5DD4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Anabiyah Ahmed</w:t>
            </w:r>
          </w:p>
          <w:p w:rsidR="00E77F3C" w:rsidRDefault="00E77F3C" w:rsidP="004C5DD4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Fareeha Jawed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10"/>
              </w:numPr>
              <w:rPr>
                <w:rFonts w:ascii="Poppins" w:hAnsi="Poppins" w:cs="Poppins"/>
              </w:rPr>
            </w:pPr>
            <w:r w:rsidRPr="003518C7">
              <w:rPr>
                <w:rFonts w:ascii="Poppins" w:hAnsi="Poppins" w:cs="Poppins"/>
              </w:rPr>
              <w:t>Wajeeha Batool</w:t>
            </w:r>
          </w:p>
        </w:tc>
      </w:tr>
      <w:tr w:rsidR="00E77F3C" w:rsidRPr="006A3812" w:rsidTr="004C5DD4">
        <w:tc>
          <w:tcPr>
            <w:tcW w:w="4320" w:type="dxa"/>
          </w:tcPr>
          <w:p w:rsidR="00E77F3C" w:rsidRPr="006A3812" w:rsidRDefault="00E77F3C" w:rsidP="004C5DD4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Absentees</w:t>
            </w:r>
          </w:p>
        </w:tc>
        <w:tc>
          <w:tcPr>
            <w:tcW w:w="5605" w:type="dxa"/>
          </w:tcPr>
          <w:p w:rsidR="00E77F3C" w:rsidRDefault="00E77F3C" w:rsidP="00E77F3C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>Usaid Ahmed</w:t>
            </w:r>
            <w:r>
              <w:rPr>
                <w:rFonts w:ascii="Poppins" w:hAnsi="Poppins" w:cs="Poppins"/>
              </w:rPr>
              <w:t xml:space="preserve"> 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30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>Shahana Mansoor Jamal</w:t>
            </w:r>
          </w:p>
        </w:tc>
      </w:tr>
      <w:tr w:rsidR="00E77F3C" w:rsidRPr="006A3812" w:rsidTr="004C5DD4">
        <w:tc>
          <w:tcPr>
            <w:tcW w:w="4320" w:type="dxa"/>
          </w:tcPr>
          <w:p w:rsidR="00E77F3C" w:rsidRPr="006A3812" w:rsidRDefault="00E77F3C" w:rsidP="004C5DD4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Discussion Points</w:t>
            </w:r>
          </w:p>
        </w:tc>
        <w:tc>
          <w:tcPr>
            <w:tcW w:w="5605" w:type="dxa"/>
          </w:tcPr>
          <w:p w:rsidR="00E77F3C" w:rsidRPr="00E77F3C" w:rsidRDefault="00E77F3C" w:rsidP="00E77F3C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 xml:space="preserve">Entire session focused on </w:t>
            </w:r>
            <w:r w:rsidRPr="00E77F3C">
              <w:rPr>
                <w:rFonts w:ascii="Poppins" w:hAnsi="Poppins" w:cs="Poppins"/>
                <w:b/>
                <w:bCs/>
              </w:rPr>
              <w:t>database planning</w:t>
            </w:r>
            <w:r w:rsidRPr="00E77F3C">
              <w:rPr>
                <w:rFonts w:ascii="Poppins" w:hAnsi="Poppins" w:cs="Poppins"/>
              </w:rPr>
              <w:t>.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 xml:space="preserve">Decided the </w:t>
            </w:r>
            <w:r w:rsidRPr="00E77F3C">
              <w:rPr>
                <w:rFonts w:ascii="Poppins" w:hAnsi="Poppins" w:cs="Poppins"/>
                <w:b/>
                <w:bCs/>
              </w:rPr>
              <w:t>total number of tables</w:t>
            </w:r>
            <w:r w:rsidRPr="00E77F3C">
              <w:rPr>
                <w:rFonts w:ascii="Poppins" w:hAnsi="Poppins" w:cs="Poppins"/>
              </w:rPr>
              <w:t xml:space="preserve"> required for the project.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 xml:space="preserve">Identified </w:t>
            </w:r>
            <w:r w:rsidRPr="00E77F3C">
              <w:rPr>
                <w:rFonts w:ascii="Poppins" w:hAnsi="Poppins" w:cs="Poppins"/>
                <w:b/>
                <w:bCs/>
              </w:rPr>
              <w:t>schemas</w:t>
            </w:r>
            <w:r w:rsidRPr="00E77F3C">
              <w:rPr>
                <w:rFonts w:ascii="Poppins" w:hAnsi="Poppins" w:cs="Poppins"/>
              </w:rPr>
              <w:t xml:space="preserve"> to structure data for: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>Users (faculty, students)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>Classes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>Quizzes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>Quiz attempts &amp; results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32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>Student records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 xml:space="preserve">Discussed </w:t>
            </w:r>
            <w:r w:rsidRPr="00E77F3C">
              <w:rPr>
                <w:rFonts w:ascii="Poppins" w:hAnsi="Poppins" w:cs="Poppins"/>
                <w:b/>
                <w:bCs/>
              </w:rPr>
              <w:t>user authentication handling</w:t>
            </w:r>
            <w:r w:rsidRPr="00E77F3C">
              <w:rPr>
                <w:rFonts w:ascii="Poppins" w:hAnsi="Poppins" w:cs="Poppins"/>
              </w:rPr>
              <w:t xml:space="preserve"> using </w:t>
            </w:r>
            <w:r w:rsidRPr="00E77F3C">
              <w:rPr>
                <w:rFonts w:ascii="Poppins" w:hAnsi="Poppins" w:cs="Poppins"/>
                <w:b/>
                <w:bCs/>
              </w:rPr>
              <w:t>Supabase</w:t>
            </w:r>
            <w:r w:rsidRPr="00E77F3C">
              <w:rPr>
                <w:rFonts w:ascii="Poppins" w:hAnsi="Poppins" w:cs="Poppins"/>
              </w:rPr>
              <w:t>.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11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 xml:space="preserve">Ensured database will support </w:t>
            </w:r>
            <w:r w:rsidRPr="00E77F3C">
              <w:rPr>
                <w:rFonts w:ascii="Poppins" w:hAnsi="Poppins" w:cs="Poppins"/>
                <w:b/>
                <w:bCs/>
              </w:rPr>
              <w:t>scalability and security</w:t>
            </w:r>
            <w:r w:rsidRPr="00E77F3C">
              <w:rPr>
                <w:rFonts w:ascii="Poppins" w:hAnsi="Poppins" w:cs="Poppins"/>
              </w:rPr>
              <w:t>.</w:t>
            </w:r>
          </w:p>
        </w:tc>
      </w:tr>
      <w:tr w:rsidR="00E77F3C" w:rsidRPr="006A3812" w:rsidTr="004C5DD4">
        <w:tc>
          <w:tcPr>
            <w:tcW w:w="4320" w:type="dxa"/>
          </w:tcPr>
          <w:p w:rsidR="00E77F3C" w:rsidRPr="006A3812" w:rsidRDefault="00E77F3C" w:rsidP="004C5DD4">
            <w:pPr>
              <w:rPr>
                <w:rFonts w:ascii="Poppins" w:hAnsi="Poppins" w:cs="Poppins"/>
              </w:rPr>
            </w:pPr>
            <w:r w:rsidRPr="006A3812">
              <w:rPr>
                <w:rFonts w:ascii="Poppins" w:hAnsi="Poppins" w:cs="Poppins"/>
              </w:rPr>
              <w:t>Decisions Made</w:t>
            </w:r>
          </w:p>
        </w:tc>
        <w:tc>
          <w:tcPr>
            <w:tcW w:w="5605" w:type="dxa"/>
          </w:tcPr>
          <w:p w:rsidR="00E77F3C" w:rsidRPr="00E77F3C" w:rsidRDefault="00E77F3C" w:rsidP="00E77F3C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 xml:space="preserve">Confirmed database will be managed using </w:t>
            </w:r>
            <w:r w:rsidRPr="00E77F3C">
              <w:rPr>
                <w:rFonts w:ascii="Poppins" w:hAnsi="Poppins" w:cs="Poppins"/>
                <w:b/>
              </w:rPr>
              <w:t>Supabase (PostgreSQL)</w:t>
            </w:r>
            <w:r w:rsidRPr="00E77F3C">
              <w:rPr>
                <w:rFonts w:ascii="Poppins" w:hAnsi="Poppins" w:cs="Poppins"/>
              </w:rPr>
              <w:t>.</w:t>
            </w:r>
          </w:p>
          <w:p w:rsidR="00E77F3C" w:rsidRPr="00E77F3C" w:rsidRDefault="00E77F3C" w:rsidP="00E77F3C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>Finalized core tables and schema design for MVP.</w:t>
            </w:r>
          </w:p>
          <w:p w:rsidR="00E77F3C" w:rsidRPr="00D528AD" w:rsidRDefault="00E77F3C" w:rsidP="00E77F3C">
            <w:pPr>
              <w:pStyle w:val="ListParagraph"/>
              <w:numPr>
                <w:ilvl w:val="0"/>
                <w:numId w:val="16"/>
              </w:numPr>
              <w:rPr>
                <w:rFonts w:ascii="Poppins" w:hAnsi="Poppins" w:cs="Poppins"/>
              </w:rPr>
            </w:pPr>
            <w:r w:rsidRPr="00E77F3C">
              <w:rPr>
                <w:rFonts w:ascii="Poppins" w:hAnsi="Poppins" w:cs="Poppins"/>
              </w:rPr>
              <w:t xml:space="preserve">Authentication &amp; authorization </w:t>
            </w:r>
            <w:r>
              <w:rPr>
                <w:rFonts w:ascii="Poppins" w:hAnsi="Poppins" w:cs="Poppins"/>
              </w:rPr>
              <w:t>to be implemented via Supabase’s</w:t>
            </w:r>
            <w:r w:rsidRPr="00E77F3C">
              <w:rPr>
                <w:rFonts w:ascii="Poppins" w:hAnsi="Poppins" w:cs="Poppins"/>
              </w:rPr>
              <w:t xml:space="preserve"> built-in system.</w:t>
            </w:r>
          </w:p>
        </w:tc>
      </w:tr>
    </w:tbl>
    <w:p w:rsidR="00E77F3C" w:rsidRDefault="00E77F3C" w:rsidP="00E77F3C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</w:rPr>
      </w:pPr>
    </w:p>
    <w:p w:rsidR="00E77F3C" w:rsidRDefault="00E77F3C" w:rsidP="00E77F3C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  <w:b/>
          <w:sz w:val="32"/>
          <w:szCs w:val="32"/>
        </w:rPr>
      </w:pPr>
    </w:p>
    <w:p w:rsidR="00E77F3C" w:rsidRDefault="00E77F3C" w:rsidP="00E77F3C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  <w:b/>
          <w:sz w:val="32"/>
          <w:szCs w:val="32"/>
        </w:rPr>
      </w:pPr>
    </w:p>
    <w:p w:rsidR="00E77F3C" w:rsidRDefault="00E77F3C" w:rsidP="00E77F3C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  <w:b/>
          <w:sz w:val="32"/>
          <w:szCs w:val="32"/>
        </w:rPr>
      </w:pPr>
    </w:p>
    <w:p w:rsidR="00E77F3C" w:rsidRDefault="00E77F3C" w:rsidP="00E77F3C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  <w:b/>
          <w:sz w:val="32"/>
          <w:szCs w:val="32"/>
        </w:rPr>
      </w:pPr>
    </w:p>
    <w:p w:rsidR="00E77F3C" w:rsidRPr="00F07457" w:rsidRDefault="00E77F3C" w:rsidP="00E77F3C">
      <w:pPr>
        <w:pStyle w:val="ListBullet"/>
        <w:numPr>
          <w:ilvl w:val="0"/>
          <w:numId w:val="0"/>
        </w:numPr>
        <w:ind w:left="360" w:hanging="360"/>
        <w:rPr>
          <w:rFonts w:ascii="Poppins" w:hAnsi="Poppins" w:cs="Poppins"/>
          <w:b/>
          <w:sz w:val="32"/>
          <w:szCs w:val="32"/>
        </w:rPr>
      </w:pPr>
      <w:r w:rsidRPr="00F07457">
        <w:rPr>
          <w:rFonts w:ascii="Poppins" w:hAnsi="Poppins" w:cs="Poppins"/>
          <w:b/>
          <w:sz w:val="32"/>
          <w:szCs w:val="32"/>
        </w:rPr>
        <w:lastRenderedPageBreak/>
        <w:t>Action Items</w:t>
      </w:r>
      <w:r>
        <w:rPr>
          <w:rFonts w:ascii="Poppins" w:hAnsi="Poppins" w:cs="Poppins"/>
          <w:b/>
          <w:sz w:val="32"/>
          <w:szCs w:val="32"/>
        </w:rPr>
        <w:t xml:space="preserve"> (Role Assignments)</w:t>
      </w:r>
      <w:r w:rsidRPr="00F07457">
        <w:rPr>
          <w:rFonts w:ascii="Poppins" w:hAnsi="Poppins" w:cs="Poppins"/>
          <w:b/>
          <w:sz w:val="32"/>
          <w:szCs w:val="32"/>
        </w:rPr>
        <w:t>:</w:t>
      </w:r>
    </w:p>
    <w:p w:rsidR="00E77F3C" w:rsidRPr="005C32FC" w:rsidRDefault="00E77F3C" w:rsidP="00E77F3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Project Manager:</w:t>
      </w:r>
      <w:r>
        <w:rPr>
          <w:rFonts w:ascii="Poppins" w:hAnsi="Poppins" w:cs="Poppins"/>
          <w:b/>
          <w:bCs/>
        </w:rPr>
        <w:t xml:space="preserve"> 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(Wajeeha Batool) </w:t>
      </w:r>
      <w:r w:rsidRPr="00E77F3C">
        <w:rPr>
          <w:rFonts w:ascii="Poppins" w:hAnsi="Poppins" w:cs="Poppins"/>
        </w:rPr>
        <w:t>Document finalized database design and share with the team.</w:t>
      </w:r>
    </w:p>
    <w:p w:rsidR="00E77F3C" w:rsidRDefault="00E77F3C" w:rsidP="00E77F3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Frontend Developer: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(Usaid Ahmed) Frontend Already Done. </w:t>
      </w:r>
    </w:p>
    <w:p w:rsidR="00E77F3C" w:rsidRPr="005C32FC" w:rsidRDefault="00E77F3C" w:rsidP="00E77F3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 xml:space="preserve"> Backend Developer: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(Shahana Mansoor Jamal</w:t>
      </w:r>
      <w:r w:rsidR="00C44C20">
        <w:rPr>
          <w:rFonts w:ascii="Poppins" w:hAnsi="Poppins" w:cs="Poppins"/>
        </w:rPr>
        <w:t xml:space="preserve"> and Wajeeha Batool</w:t>
      </w:r>
      <w:r>
        <w:rPr>
          <w:rFonts w:ascii="Poppins" w:hAnsi="Poppins" w:cs="Poppins"/>
        </w:rPr>
        <w:t>)</w:t>
      </w:r>
      <w:r w:rsidRPr="00E77F3C">
        <w:t xml:space="preserve"> </w:t>
      </w:r>
      <w:r w:rsidRPr="00E77F3C">
        <w:rPr>
          <w:rFonts w:ascii="Poppins" w:hAnsi="Poppins" w:cs="Poppins"/>
        </w:rPr>
        <w:t>Prepare Supabase integration for authentication &amp; data queries.</w:t>
      </w:r>
    </w:p>
    <w:p w:rsidR="00E77F3C" w:rsidRPr="005C32FC" w:rsidRDefault="00E77F3C" w:rsidP="00E77F3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Database Developer: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(Anabiyah Ah</w:t>
      </w:r>
      <w:r w:rsidR="00C44C20">
        <w:rPr>
          <w:rFonts w:ascii="Poppins" w:hAnsi="Poppins" w:cs="Poppins"/>
        </w:rPr>
        <w:t>med and Fareeha Jawed</w:t>
      </w:r>
      <w:r>
        <w:rPr>
          <w:rFonts w:ascii="Poppins" w:hAnsi="Poppins" w:cs="Poppins"/>
        </w:rPr>
        <w:t xml:space="preserve">) </w:t>
      </w:r>
      <w:r w:rsidRPr="00E77F3C">
        <w:rPr>
          <w:rFonts w:ascii="Poppins" w:hAnsi="Poppins" w:cs="Poppins"/>
        </w:rPr>
        <w:t>Create schema for tables and set up Supabase instance.</w:t>
      </w:r>
    </w:p>
    <w:p w:rsidR="00E77F3C" w:rsidRPr="005C32FC" w:rsidRDefault="00E77F3C" w:rsidP="00E77F3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AI Integration Lead: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(</w:t>
      </w:r>
      <w:r w:rsidR="00C44C20">
        <w:rPr>
          <w:rFonts w:ascii="Poppins" w:hAnsi="Poppins" w:cs="Poppins"/>
        </w:rPr>
        <w:t>Usaid Ahmed and Shahana Mansoor Jamal</w:t>
      </w:r>
      <w:r>
        <w:rPr>
          <w:rFonts w:ascii="Poppins" w:hAnsi="Poppins" w:cs="Poppins"/>
        </w:rPr>
        <w:t xml:space="preserve">) </w:t>
      </w:r>
      <w:r w:rsidR="00C44C20" w:rsidRPr="00C44C20">
        <w:rPr>
          <w:rFonts w:ascii="Poppins" w:hAnsi="Poppins" w:cs="Poppins"/>
        </w:rPr>
        <w:t>Ensure quiz generation outputs are compatible with DB schema.</w:t>
      </w:r>
    </w:p>
    <w:p w:rsidR="00E77F3C" w:rsidRPr="005C32FC" w:rsidRDefault="00E77F3C" w:rsidP="00E77F3C">
      <w:pPr>
        <w:pStyle w:val="ListParagraph"/>
        <w:numPr>
          <w:ilvl w:val="0"/>
          <w:numId w:val="17"/>
        </w:numPr>
        <w:rPr>
          <w:rFonts w:ascii="Poppins" w:hAnsi="Poppins" w:cs="Poppins"/>
        </w:rPr>
      </w:pPr>
      <w:r w:rsidRPr="005C32FC">
        <w:rPr>
          <w:rFonts w:ascii="Poppins" w:hAnsi="Poppins" w:cs="Poppins"/>
          <w:b/>
          <w:bCs/>
        </w:rPr>
        <w:t>Quality Assurance &amp; Testing:</w:t>
      </w:r>
      <w:r w:rsidRPr="005C32FC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(</w:t>
      </w:r>
      <w:r w:rsidR="00C44C20">
        <w:rPr>
          <w:rFonts w:ascii="Poppins" w:hAnsi="Poppins" w:cs="Poppins"/>
        </w:rPr>
        <w:t>CerebroSparks</w:t>
      </w:r>
      <w:r>
        <w:rPr>
          <w:rFonts w:ascii="Poppins" w:hAnsi="Poppins" w:cs="Poppins"/>
        </w:rPr>
        <w:t xml:space="preserve">) </w:t>
      </w:r>
      <w:r w:rsidR="00C44C20" w:rsidRPr="00C44C20">
        <w:rPr>
          <w:rFonts w:ascii="Poppins" w:hAnsi="Poppins" w:cs="Poppins"/>
        </w:rPr>
        <w:t>Prepare test cases for database operations (signup/login, class creation, quiz records).</w:t>
      </w:r>
    </w:p>
    <w:p w:rsidR="00E77F3C" w:rsidRPr="003518C7" w:rsidRDefault="00E77F3C" w:rsidP="00E77F3C">
      <w:pPr>
        <w:ind w:firstLine="360"/>
        <w:rPr>
          <w:rFonts w:ascii="Poppins" w:hAnsi="Poppins" w:cs="Poppins"/>
          <w:sz w:val="28"/>
          <w:szCs w:val="28"/>
        </w:rPr>
      </w:pPr>
      <w:r w:rsidRPr="005C32FC">
        <w:rPr>
          <w:rFonts w:ascii="Poppins" w:hAnsi="Poppins" w:cs="Poppins"/>
        </w:rPr>
        <w:t xml:space="preserve"> </w:t>
      </w:r>
      <w:r w:rsidRPr="006A3812">
        <w:rPr>
          <w:rFonts w:ascii="Poppins" w:hAnsi="Poppins" w:cs="Poppins"/>
        </w:rPr>
        <w:t>Next Meeting: [</w:t>
      </w:r>
      <w:r>
        <w:rPr>
          <w:rFonts w:ascii="Poppins" w:hAnsi="Poppins" w:cs="Poppins"/>
        </w:rPr>
        <w:t>September 2025</w:t>
      </w:r>
      <w:r w:rsidRPr="006A3812">
        <w:rPr>
          <w:rFonts w:ascii="Poppins" w:hAnsi="Poppins" w:cs="Poppins"/>
        </w:rPr>
        <w:t>]</w:t>
      </w:r>
    </w:p>
    <w:p w:rsidR="00E77F3C" w:rsidRPr="006A3812" w:rsidRDefault="00E77F3C">
      <w:pPr>
        <w:rPr>
          <w:rFonts w:ascii="Poppins" w:hAnsi="Poppins" w:cs="Poppins"/>
        </w:rPr>
      </w:pPr>
    </w:p>
    <w:sectPr w:rsidR="00E77F3C" w:rsidRPr="006A38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3060A8"/>
    <w:multiLevelType w:val="multilevel"/>
    <w:tmpl w:val="C17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22C0F6D"/>
    <w:multiLevelType w:val="hybridMultilevel"/>
    <w:tmpl w:val="F2AE87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2526D4"/>
    <w:multiLevelType w:val="hybridMultilevel"/>
    <w:tmpl w:val="86226D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B0F647F"/>
    <w:multiLevelType w:val="multilevel"/>
    <w:tmpl w:val="6F94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FBC62DF"/>
    <w:multiLevelType w:val="hybridMultilevel"/>
    <w:tmpl w:val="AC0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CF2B68"/>
    <w:multiLevelType w:val="hybridMultilevel"/>
    <w:tmpl w:val="9796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D01824"/>
    <w:multiLevelType w:val="hybridMultilevel"/>
    <w:tmpl w:val="8A2AF4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3DE315A"/>
    <w:multiLevelType w:val="hybridMultilevel"/>
    <w:tmpl w:val="E762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695C37"/>
    <w:multiLevelType w:val="hybridMultilevel"/>
    <w:tmpl w:val="DEB459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A67889"/>
    <w:multiLevelType w:val="hybridMultilevel"/>
    <w:tmpl w:val="EA487B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AF832AA"/>
    <w:multiLevelType w:val="hybridMultilevel"/>
    <w:tmpl w:val="CBC8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35393E"/>
    <w:multiLevelType w:val="hybridMultilevel"/>
    <w:tmpl w:val="581221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F530238"/>
    <w:multiLevelType w:val="hybridMultilevel"/>
    <w:tmpl w:val="9DCC1F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FCC2C03"/>
    <w:multiLevelType w:val="hybridMultilevel"/>
    <w:tmpl w:val="664AB4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9E34B77"/>
    <w:multiLevelType w:val="hybridMultilevel"/>
    <w:tmpl w:val="CF188C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9D423B"/>
    <w:multiLevelType w:val="hybridMultilevel"/>
    <w:tmpl w:val="28BE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3035C"/>
    <w:multiLevelType w:val="hybridMultilevel"/>
    <w:tmpl w:val="1D546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26B2965"/>
    <w:multiLevelType w:val="hybridMultilevel"/>
    <w:tmpl w:val="6280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54528F"/>
    <w:multiLevelType w:val="hybridMultilevel"/>
    <w:tmpl w:val="DCA8C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650013"/>
    <w:multiLevelType w:val="hybridMultilevel"/>
    <w:tmpl w:val="068E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167CC5"/>
    <w:multiLevelType w:val="hybridMultilevel"/>
    <w:tmpl w:val="D1F647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DB632BA"/>
    <w:multiLevelType w:val="hybridMultilevel"/>
    <w:tmpl w:val="F948C3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DF1C30"/>
    <w:multiLevelType w:val="hybridMultilevel"/>
    <w:tmpl w:val="33CCA6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14"/>
  </w:num>
  <w:num w:numId="12">
    <w:abstractNumId w:val="30"/>
  </w:num>
  <w:num w:numId="13">
    <w:abstractNumId w:val="24"/>
  </w:num>
  <w:num w:numId="14">
    <w:abstractNumId w:val="15"/>
  </w:num>
  <w:num w:numId="15">
    <w:abstractNumId w:val="23"/>
  </w:num>
  <w:num w:numId="16">
    <w:abstractNumId w:val="19"/>
  </w:num>
  <w:num w:numId="17">
    <w:abstractNumId w:val="27"/>
  </w:num>
  <w:num w:numId="18">
    <w:abstractNumId w:val="12"/>
  </w:num>
  <w:num w:numId="19">
    <w:abstractNumId w:val="17"/>
  </w:num>
  <w:num w:numId="20">
    <w:abstractNumId w:val="13"/>
  </w:num>
  <w:num w:numId="21">
    <w:abstractNumId w:val="10"/>
  </w:num>
  <w:num w:numId="22">
    <w:abstractNumId w:val="18"/>
  </w:num>
  <w:num w:numId="23">
    <w:abstractNumId w:val="20"/>
  </w:num>
  <w:num w:numId="24">
    <w:abstractNumId w:val="11"/>
  </w:num>
  <w:num w:numId="25">
    <w:abstractNumId w:val="31"/>
  </w:num>
  <w:num w:numId="26">
    <w:abstractNumId w:val="29"/>
  </w:num>
  <w:num w:numId="27">
    <w:abstractNumId w:val="25"/>
  </w:num>
  <w:num w:numId="28">
    <w:abstractNumId w:val="22"/>
  </w:num>
  <w:num w:numId="29">
    <w:abstractNumId w:val="16"/>
  </w:num>
  <w:num w:numId="30">
    <w:abstractNumId w:val="28"/>
  </w:num>
  <w:num w:numId="31">
    <w:abstractNumId w:val="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3257"/>
    <w:rsid w:val="0015074B"/>
    <w:rsid w:val="002214AB"/>
    <w:rsid w:val="0029639D"/>
    <w:rsid w:val="00326F90"/>
    <w:rsid w:val="003518C7"/>
    <w:rsid w:val="0038049F"/>
    <w:rsid w:val="004C2743"/>
    <w:rsid w:val="005C32FC"/>
    <w:rsid w:val="005E4DBB"/>
    <w:rsid w:val="006A3812"/>
    <w:rsid w:val="008D3C98"/>
    <w:rsid w:val="00AA1D8D"/>
    <w:rsid w:val="00B47730"/>
    <w:rsid w:val="00C44C20"/>
    <w:rsid w:val="00CB0664"/>
    <w:rsid w:val="00D528AD"/>
    <w:rsid w:val="00E77F3C"/>
    <w:rsid w:val="00F074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43E78F8-2A68-48F9-99CB-6290DD7B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3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E29E1-1054-492B-820A-CE1B6A4C4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5</cp:revision>
  <dcterms:created xsi:type="dcterms:W3CDTF">2013-12-23T23:15:00Z</dcterms:created>
  <dcterms:modified xsi:type="dcterms:W3CDTF">2025-09-17T13:40:00Z</dcterms:modified>
  <cp:category/>
</cp:coreProperties>
</file>